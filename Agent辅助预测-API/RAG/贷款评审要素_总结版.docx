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1F3F" w:rsidRPr="00A62F46" w:rsidRDefault="00000000">
      <w:pPr>
        <w:pStyle w:val="1"/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贷款评审要素</w:t>
      </w:r>
    </w:p>
    <w:p w:rsidR="00361F3F" w:rsidRPr="00A62F46" w:rsidRDefault="00000000" w:rsidP="00A62F46">
      <w:pPr>
        <w:rPr>
          <w:rFonts w:ascii="宋体" w:eastAsia="宋体" w:hAnsi="宋体"/>
        </w:rPr>
      </w:pPr>
      <w:proofErr w:type="spellStart"/>
      <w:r w:rsidRPr="00A62F46">
        <w:rPr>
          <w:rFonts w:ascii="宋体" w:eastAsia="宋体" w:hAnsi="宋体" w:cs="微软雅黑" w:hint="eastAsia"/>
        </w:rPr>
        <w:t>评审</w:t>
      </w:r>
      <w:r w:rsidRPr="00A62F46">
        <w:rPr>
          <w:rFonts w:ascii="宋体" w:eastAsia="宋体" w:hAnsi="宋体"/>
        </w:rPr>
        <w:t>要素</w:t>
      </w:r>
      <w:proofErr w:type="spellEnd"/>
    </w:p>
    <w:p w:rsidR="00361F3F" w:rsidRPr="00A62F46" w:rsidRDefault="00000000" w:rsidP="00A62F46">
      <w:pPr>
        <w:rPr>
          <w:rFonts w:ascii="宋体" w:eastAsia="宋体" w:hAnsi="宋体"/>
        </w:rPr>
      </w:pPr>
      <w:r w:rsidRPr="00A62F46">
        <w:rPr>
          <w:rFonts w:ascii="宋体" w:eastAsia="宋体" w:hAnsi="宋体" w:cs="微软雅黑" w:hint="eastAsia"/>
        </w:rPr>
        <w:t>贷</w:t>
      </w:r>
      <w:r w:rsidRPr="00A62F46">
        <w:rPr>
          <w:rFonts w:ascii="宋体" w:eastAsia="宋体" w:hAnsi="宋体"/>
        </w:rPr>
        <w:t>款</w:t>
      </w:r>
      <w:r w:rsidRPr="00A62F46">
        <w:rPr>
          <w:rFonts w:ascii="宋体" w:eastAsia="宋体" w:hAnsi="宋体" w:cs="微软雅黑" w:hint="eastAsia"/>
        </w:rPr>
        <w:t>额</w:t>
      </w:r>
      <w:r w:rsidRPr="00A62F46">
        <w:rPr>
          <w:rFonts w:ascii="宋体" w:eastAsia="宋体" w:hAnsi="宋体"/>
        </w:rPr>
        <w:t>度</w:t>
      </w:r>
      <w:r w:rsidRPr="00A62F46">
        <w:rPr>
          <w:rFonts w:ascii="宋体" w:eastAsia="宋体" w:hAnsi="宋体" w:cs="微软雅黑" w:hint="eastAsia"/>
        </w:rPr>
        <w:t>测</w:t>
      </w:r>
      <w:r w:rsidRPr="00A62F46">
        <w:rPr>
          <w:rFonts w:ascii="宋体" w:eastAsia="宋体" w:hAnsi="宋体"/>
        </w:rPr>
        <w:t>算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（1）核</w:t>
      </w:r>
      <w:r w:rsidRPr="00A62F46">
        <w:rPr>
          <w:rFonts w:ascii="宋体" w:eastAsia="宋体" w:hAnsi="宋体" w:cs="微软雅黑" w:hint="eastAsia"/>
          <w:lang w:eastAsia="zh-CN"/>
        </w:rPr>
        <w:t>额逻辑</w:t>
      </w:r>
      <w:r w:rsidRPr="00A62F46">
        <w:rPr>
          <w:rFonts w:ascii="宋体" w:eastAsia="宋体" w:hAnsi="宋体"/>
          <w:lang w:eastAsia="zh-CN"/>
        </w:rPr>
        <w:t>：以</w:t>
      </w:r>
      <w:r w:rsidRPr="00A62F46">
        <w:rPr>
          <w:rFonts w:ascii="宋体" w:eastAsia="宋体" w:hAnsi="宋体" w:cs="微软雅黑" w:hint="eastAsia"/>
          <w:lang w:eastAsia="zh-CN"/>
        </w:rPr>
        <w:t>净</w:t>
      </w:r>
      <w:r w:rsidRPr="00A62F46">
        <w:rPr>
          <w:rFonts w:ascii="宋体" w:eastAsia="宋体" w:hAnsi="宋体"/>
          <w:lang w:eastAsia="zh-CN"/>
        </w:rPr>
        <w:t>收益</w:t>
      </w:r>
      <w:r w:rsidRPr="00A62F46">
        <w:rPr>
          <w:rFonts w:ascii="宋体" w:eastAsia="宋体" w:hAnsi="宋体" w:cs="微软雅黑" w:hint="eastAsia"/>
          <w:lang w:eastAsia="zh-CN"/>
        </w:rPr>
        <w:t>为额</w:t>
      </w:r>
      <w:r w:rsidRPr="00A62F46">
        <w:rPr>
          <w:rFonts w:ascii="宋体" w:eastAsia="宋体" w:hAnsi="宋体"/>
          <w:lang w:eastAsia="zh-CN"/>
        </w:rPr>
        <w:t>度核定基</w:t>
      </w:r>
      <w:r w:rsidRPr="00A62F46">
        <w:rPr>
          <w:rFonts w:ascii="宋体" w:eastAsia="宋体" w:hAnsi="宋体" w:cs="微软雅黑" w:hint="eastAsia"/>
          <w:lang w:eastAsia="zh-CN"/>
        </w:rPr>
        <w:t>础</w:t>
      </w:r>
      <w:r w:rsidRPr="00A62F46">
        <w:rPr>
          <w:rFonts w:ascii="宋体" w:eastAsia="宋体" w:hAnsi="宋体"/>
          <w:lang w:eastAsia="zh-CN"/>
        </w:rPr>
        <w:t>，</w:t>
      </w:r>
      <w:r w:rsidRPr="00A62F46">
        <w:rPr>
          <w:rFonts w:ascii="宋体" w:eastAsia="宋体" w:hAnsi="宋体" w:cs="微软雅黑" w:hint="eastAsia"/>
          <w:lang w:eastAsia="zh-CN"/>
        </w:rPr>
        <w:t>综</w:t>
      </w:r>
      <w:r w:rsidRPr="00A62F46">
        <w:rPr>
          <w:rFonts w:ascii="宋体" w:eastAsia="宋体" w:hAnsi="宋体"/>
          <w:lang w:eastAsia="zh-CN"/>
        </w:rPr>
        <w:t>合考</w:t>
      </w:r>
      <w:r w:rsidRPr="00A62F46">
        <w:rPr>
          <w:rFonts w:ascii="宋体" w:eastAsia="宋体" w:hAnsi="宋体" w:cs="微软雅黑" w:hint="eastAsia"/>
          <w:lang w:eastAsia="zh-CN"/>
        </w:rPr>
        <w:t>虑</w:t>
      </w:r>
      <w:r w:rsidRPr="00A62F46">
        <w:rPr>
          <w:rFonts w:ascii="宋体" w:eastAsia="宋体" w:hAnsi="宋体"/>
          <w:lang w:eastAsia="zh-CN"/>
        </w:rPr>
        <w:t>影响因素。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（2）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度=年</w:t>
      </w:r>
      <w:r w:rsidRPr="00A62F46">
        <w:rPr>
          <w:rFonts w:ascii="宋体" w:eastAsia="宋体" w:hAnsi="宋体" w:cs="微软雅黑" w:hint="eastAsia"/>
          <w:lang w:eastAsia="zh-CN"/>
        </w:rPr>
        <w:t>净</w:t>
      </w:r>
      <w:r w:rsidRPr="00A62F46">
        <w:rPr>
          <w:rFonts w:ascii="宋体" w:eastAsia="宋体" w:hAnsi="宋体"/>
          <w:lang w:eastAsia="zh-CN"/>
        </w:rPr>
        <w:t>收益*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款期限（年）*0.7-</w:t>
      </w:r>
      <w:r w:rsidRPr="00A62F46">
        <w:rPr>
          <w:rFonts w:ascii="宋体" w:eastAsia="宋体" w:hAnsi="宋体" w:cs="微软雅黑" w:hint="eastAsia"/>
          <w:lang w:eastAsia="zh-CN"/>
        </w:rPr>
        <w:t>经营类贷</w:t>
      </w:r>
      <w:r w:rsidRPr="00A62F46">
        <w:rPr>
          <w:rFonts w:ascii="宋体" w:eastAsia="宋体" w:hAnsi="宋体"/>
          <w:lang w:eastAsia="zh-CN"/>
        </w:rPr>
        <w:t>款（年</w:t>
      </w:r>
      <w:r w:rsidRPr="00A62F46">
        <w:rPr>
          <w:rFonts w:ascii="宋体" w:eastAsia="宋体" w:hAnsi="宋体" w:cs="微软雅黑" w:hint="eastAsia"/>
          <w:lang w:eastAsia="zh-CN"/>
        </w:rPr>
        <w:t>净</w:t>
      </w:r>
      <w:r w:rsidRPr="00A62F46">
        <w:rPr>
          <w:rFonts w:ascii="宋体" w:eastAsia="宋体" w:hAnsi="宋体"/>
          <w:lang w:eastAsia="zh-CN"/>
        </w:rPr>
        <w:t>收益需剔除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款利息）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（3）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款能力</w:t>
      </w:r>
      <w:r w:rsidRPr="00A62F46">
        <w:rPr>
          <w:rFonts w:ascii="宋体" w:eastAsia="宋体" w:hAnsi="宋体" w:cs="微软雅黑" w:hint="eastAsia"/>
          <w:lang w:eastAsia="zh-CN"/>
        </w:rPr>
        <w:t>测</w:t>
      </w:r>
      <w:r w:rsidRPr="00A62F46">
        <w:rPr>
          <w:rFonts w:ascii="宋体" w:eastAsia="宋体" w:hAnsi="宋体"/>
          <w:lang w:eastAsia="zh-CN"/>
        </w:rPr>
        <w:t>算：客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加上本笔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款之后每月本息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款金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与每月</w:t>
      </w:r>
      <w:r w:rsidRPr="00A62F46">
        <w:rPr>
          <w:rFonts w:ascii="宋体" w:eastAsia="宋体" w:hAnsi="宋体" w:cs="微软雅黑" w:hint="eastAsia"/>
          <w:lang w:eastAsia="zh-CN"/>
        </w:rPr>
        <w:t>净</w:t>
      </w:r>
      <w:r w:rsidRPr="00A62F46">
        <w:rPr>
          <w:rFonts w:ascii="宋体" w:eastAsia="宋体" w:hAnsi="宋体"/>
          <w:lang w:eastAsia="zh-CN"/>
        </w:rPr>
        <w:t>收益</w:t>
      </w:r>
      <w:r w:rsidRPr="00A62F46">
        <w:rPr>
          <w:rFonts w:ascii="宋体" w:eastAsia="宋体" w:hAnsi="宋体" w:cs="微软雅黑" w:hint="eastAsia"/>
          <w:lang w:eastAsia="zh-CN"/>
        </w:rPr>
        <w:t>对</w:t>
      </w:r>
      <w:r w:rsidRPr="00A62F46">
        <w:rPr>
          <w:rFonts w:ascii="宋体" w:eastAsia="宋体" w:hAnsi="宋体"/>
          <w:lang w:eastAsia="zh-CN"/>
        </w:rPr>
        <w:t>比，</w:t>
      </w:r>
      <w:r w:rsidRPr="00A62F46">
        <w:rPr>
          <w:rFonts w:ascii="宋体" w:eastAsia="宋体" w:hAnsi="宋体" w:cs="微软雅黑" w:hint="eastAsia"/>
          <w:lang w:eastAsia="zh-CN"/>
        </w:rPr>
        <w:t>测试</w:t>
      </w:r>
      <w:r w:rsidRPr="00A62F46">
        <w:rPr>
          <w:rFonts w:ascii="宋体" w:eastAsia="宋体" w:hAnsi="宋体"/>
          <w:lang w:eastAsia="zh-CN"/>
        </w:rPr>
        <w:t>客</w:t>
      </w:r>
      <w:r w:rsidRPr="00A62F46">
        <w:rPr>
          <w:rFonts w:ascii="宋体" w:eastAsia="宋体" w:hAnsi="宋体" w:cs="微软雅黑" w:hint="eastAsia"/>
          <w:lang w:eastAsia="zh-CN"/>
        </w:rPr>
        <w:t>户还</w:t>
      </w:r>
      <w:r w:rsidRPr="00A62F46">
        <w:rPr>
          <w:rFonts w:ascii="宋体" w:eastAsia="宋体" w:hAnsi="宋体"/>
          <w:lang w:eastAsia="zh-CN"/>
        </w:rPr>
        <w:t>款能力。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1.1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度</w:t>
      </w:r>
      <w:r w:rsidRPr="00A62F46">
        <w:rPr>
          <w:rFonts w:ascii="宋体" w:eastAsia="宋体" w:hAnsi="宋体" w:cs="微软雅黑" w:hint="eastAsia"/>
          <w:lang w:eastAsia="zh-CN"/>
        </w:rPr>
        <w:t>测</w:t>
      </w:r>
      <w:r w:rsidRPr="00A62F46">
        <w:rPr>
          <w:rFonts w:ascii="宋体" w:eastAsia="宋体" w:hAnsi="宋体"/>
          <w:lang w:eastAsia="zh-CN"/>
        </w:rPr>
        <w:t>算控制性因素：</w:t>
      </w:r>
      <w:r w:rsidRPr="00A62F46">
        <w:rPr>
          <w:rFonts w:ascii="宋体" w:eastAsia="宋体" w:hAnsi="宋体" w:cs="微软雅黑" w:hint="eastAsia"/>
          <w:lang w:eastAsia="zh-CN"/>
        </w:rPr>
        <w:t>资产负债</w:t>
      </w:r>
      <w:r w:rsidRPr="00A62F46">
        <w:rPr>
          <w:rFonts w:ascii="宋体" w:eastAsia="宋体" w:hAnsi="宋体"/>
          <w:lang w:eastAsia="zh-CN"/>
        </w:rPr>
        <w:t>率、</w:t>
      </w:r>
      <w:r w:rsidRPr="00A62F46">
        <w:rPr>
          <w:rFonts w:ascii="宋体" w:eastAsia="宋体" w:hAnsi="宋体" w:cs="微软雅黑" w:hint="eastAsia"/>
          <w:lang w:eastAsia="zh-CN"/>
        </w:rPr>
        <w:t>销</w:t>
      </w:r>
      <w:r w:rsidRPr="00A62F46">
        <w:rPr>
          <w:rFonts w:ascii="宋体" w:eastAsia="宋体" w:hAnsi="宋体"/>
          <w:lang w:eastAsia="zh-CN"/>
        </w:rPr>
        <w:t>售</w:t>
      </w:r>
      <w:r w:rsidRPr="00A62F46">
        <w:rPr>
          <w:rFonts w:ascii="宋体" w:eastAsia="宋体" w:hAnsi="宋体" w:cs="微软雅黑" w:hint="eastAsia"/>
          <w:lang w:eastAsia="zh-CN"/>
        </w:rPr>
        <w:t>负债</w:t>
      </w:r>
      <w:r w:rsidRPr="00A62F46">
        <w:rPr>
          <w:rFonts w:ascii="宋体" w:eastAsia="宋体" w:hAnsi="宋体"/>
          <w:lang w:eastAsia="zh-CN"/>
        </w:rPr>
        <w:t>率</w:t>
      </w:r>
    </w:p>
    <w:p w:rsidR="00361F3F" w:rsidRPr="00A62F46" w:rsidRDefault="00000000" w:rsidP="00A62F46">
      <w:pPr>
        <w:rPr>
          <w:rFonts w:ascii="宋体" w:eastAsia="宋体" w:hAnsi="宋体"/>
        </w:rPr>
      </w:pPr>
      <w:r w:rsidRPr="00A62F46">
        <w:rPr>
          <w:rFonts w:ascii="宋体" w:eastAsia="宋体" w:hAnsi="宋体"/>
        </w:rPr>
        <w:t>1.1.1</w:t>
      </w:r>
      <w:r w:rsidRPr="00A62F46">
        <w:rPr>
          <w:rFonts w:ascii="宋体" w:eastAsia="宋体" w:hAnsi="宋体" w:cs="微软雅黑" w:hint="eastAsia"/>
        </w:rPr>
        <w:t>资产负债</w:t>
      </w:r>
      <w:r w:rsidRPr="00A62F46">
        <w:rPr>
          <w:rFonts w:ascii="宋体" w:eastAsia="宋体" w:hAnsi="宋体"/>
        </w:rPr>
        <w:t>率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50万以下金</w:t>
      </w:r>
      <w:r w:rsidRPr="00A62F46">
        <w:rPr>
          <w:rFonts w:ascii="宋体" w:eastAsia="宋体" w:hAnsi="宋体" w:cs="微软雅黑" w:hint="eastAsia"/>
          <w:lang w:eastAsia="zh-CN"/>
        </w:rPr>
        <w:t>额贷</w:t>
      </w:r>
      <w:r w:rsidRPr="00A62F46">
        <w:rPr>
          <w:rFonts w:ascii="宋体" w:eastAsia="宋体" w:hAnsi="宋体"/>
          <w:lang w:eastAsia="zh-CN"/>
        </w:rPr>
        <w:t>款可以弱化</w:t>
      </w:r>
      <w:r w:rsidRPr="00A62F46">
        <w:rPr>
          <w:rFonts w:ascii="宋体" w:eastAsia="宋体" w:hAnsi="宋体" w:cs="微软雅黑" w:hint="eastAsia"/>
          <w:lang w:eastAsia="zh-CN"/>
        </w:rPr>
        <w:t>资产负债</w:t>
      </w:r>
      <w:r w:rsidRPr="00A62F46">
        <w:rPr>
          <w:rFonts w:ascii="宋体" w:eastAsia="宋体" w:hAnsi="宋体"/>
          <w:lang w:eastAsia="zh-CN"/>
        </w:rPr>
        <w:t>率要求；50万以上金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的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资产负债</w:t>
      </w:r>
      <w:r w:rsidRPr="00A62F46">
        <w:rPr>
          <w:rFonts w:ascii="宋体" w:eastAsia="宋体" w:hAnsi="宋体"/>
          <w:lang w:eastAsia="zh-CN"/>
        </w:rPr>
        <w:t>率不超</w:t>
      </w:r>
      <w:r w:rsidRPr="00A62F46">
        <w:rPr>
          <w:rFonts w:ascii="宋体" w:eastAsia="宋体" w:hAnsi="宋体" w:cs="微软雅黑" w:hint="eastAsia"/>
          <w:lang w:eastAsia="zh-CN"/>
        </w:rPr>
        <w:t>过</w:t>
      </w:r>
      <w:r w:rsidRPr="00A62F46">
        <w:rPr>
          <w:rFonts w:ascii="宋体" w:eastAsia="宋体" w:hAnsi="宋体"/>
          <w:lang w:eastAsia="zh-CN"/>
        </w:rPr>
        <w:t>75%，其中</w:t>
      </w:r>
      <w:r w:rsidRPr="00A62F46">
        <w:rPr>
          <w:rFonts w:ascii="宋体" w:eastAsia="宋体" w:hAnsi="宋体" w:cs="微软雅黑" w:hint="eastAsia"/>
          <w:lang w:eastAsia="zh-CN"/>
        </w:rPr>
        <w:t>资产负债</w:t>
      </w:r>
      <w:r w:rsidRPr="00A62F46">
        <w:rPr>
          <w:rFonts w:ascii="宋体" w:eastAsia="宋体" w:hAnsi="宋体"/>
          <w:lang w:eastAsia="zh-CN"/>
        </w:rPr>
        <w:t>率的分母是全口径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，包括家庭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及</w:t>
      </w:r>
      <w:r w:rsidRPr="00A62F46">
        <w:rPr>
          <w:rFonts w:ascii="宋体" w:eastAsia="宋体" w:hAnsi="宋体" w:cs="微软雅黑" w:hint="eastAsia"/>
          <w:lang w:eastAsia="zh-CN"/>
        </w:rPr>
        <w:t>经营</w:t>
      </w:r>
      <w:r w:rsidRPr="00A62F46">
        <w:rPr>
          <w:rFonts w:ascii="宋体" w:eastAsia="宋体" w:hAnsi="宋体"/>
          <w:lang w:eastAsia="zh-CN"/>
        </w:rPr>
        <w:t>性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等；分子是全口径</w:t>
      </w:r>
      <w:r w:rsidRPr="00A62F46">
        <w:rPr>
          <w:rFonts w:ascii="宋体" w:eastAsia="宋体" w:hAnsi="宋体" w:cs="微软雅黑" w:hint="eastAsia"/>
          <w:lang w:eastAsia="zh-CN"/>
        </w:rPr>
        <w:t>负债</w:t>
      </w:r>
      <w:r w:rsidRPr="00A62F46">
        <w:rPr>
          <w:rFonts w:ascii="宋体" w:eastAsia="宋体" w:hAnsi="宋体"/>
          <w:lang w:eastAsia="zh-CN"/>
        </w:rPr>
        <w:t>，包括家庭</w:t>
      </w:r>
      <w:r w:rsidRPr="00A62F46">
        <w:rPr>
          <w:rFonts w:ascii="宋体" w:eastAsia="宋体" w:hAnsi="宋体" w:cs="微软雅黑" w:hint="eastAsia"/>
          <w:lang w:eastAsia="zh-CN"/>
        </w:rPr>
        <w:t>负债</w:t>
      </w:r>
      <w:r w:rsidRPr="00A62F46">
        <w:rPr>
          <w:rFonts w:ascii="宋体" w:eastAsia="宋体" w:hAnsi="宋体"/>
          <w:lang w:eastAsia="zh-CN"/>
        </w:rPr>
        <w:t>及</w:t>
      </w:r>
      <w:r w:rsidRPr="00A62F46">
        <w:rPr>
          <w:rFonts w:ascii="宋体" w:eastAsia="宋体" w:hAnsi="宋体" w:cs="微软雅黑" w:hint="eastAsia"/>
          <w:lang w:eastAsia="zh-CN"/>
        </w:rPr>
        <w:t>经营</w:t>
      </w:r>
      <w:r w:rsidRPr="00A62F46">
        <w:rPr>
          <w:rFonts w:ascii="宋体" w:eastAsia="宋体" w:hAnsi="宋体"/>
          <w:lang w:eastAsia="zh-CN"/>
        </w:rPr>
        <w:t>性</w:t>
      </w:r>
      <w:r w:rsidRPr="00A62F46">
        <w:rPr>
          <w:rFonts w:ascii="宋体" w:eastAsia="宋体" w:hAnsi="宋体" w:cs="微软雅黑" w:hint="eastAsia"/>
          <w:lang w:eastAsia="zh-CN"/>
        </w:rPr>
        <w:t>负债</w:t>
      </w:r>
      <w:r w:rsidRPr="00A62F46">
        <w:rPr>
          <w:rFonts w:ascii="宋体" w:eastAsia="宋体" w:hAnsi="宋体"/>
          <w:lang w:eastAsia="zh-CN"/>
        </w:rPr>
        <w:t>。</w:t>
      </w:r>
    </w:p>
    <w:p w:rsidR="00361F3F" w:rsidRPr="00A62F46" w:rsidRDefault="00000000" w:rsidP="00A62F46">
      <w:pPr>
        <w:rPr>
          <w:rFonts w:ascii="宋体" w:eastAsia="宋体" w:hAnsi="宋体"/>
        </w:rPr>
      </w:pPr>
      <w:r w:rsidRPr="00A62F46">
        <w:rPr>
          <w:rFonts w:ascii="宋体" w:eastAsia="宋体" w:hAnsi="宋体"/>
        </w:rPr>
        <w:t>1.1.2</w:t>
      </w:r>
      <w:r w:rsidRPr="00A62F46">
        <w:rPr>
          <w:rFonts w:ascii="宋体" w:eastAsia="宋体" w:hAnsi="宋体" w:cs="微软雅黑" w:hint="eastAsia"/>
        </w:rPr>
        <w:t>销</w:t>
      </w:r>
      <w:r w:rsidRPr="00A62F46">
        <w:rPr>
          <w:rFonts w:ascii="宋体" w:eastAsia="宋体" w:hAnsi="宋体"/>
        </w:rPr>
        <w:t>售</w:t>
      </w:r>
      <w:r w:rsidRPr="00A62F46">
        <w:rPr>
          <w:rFonts w:ascii="宋体" w:eastAsia="宋体" w:hAnsi="宋体" w:cs="微软雅黑" w:hint="eastAsia"/>
        </w:rPr>
        <w:t>负债</w:t>
      </w:r>
      <w:r w:rsidRPr="00A62F46">
        <w:rPr>
          <w:rFonts w:ascii="宋体" w:eastAsia="宋体" w:hAnsi="宋体"/>
        </w:rPr>
        <w:t>率</w:t>
      </w:r>
    </w:p>
    <w:p w:rsidR="00361F3F" w:rsidRPr="00A62F46" w:rsidRDefault="00000000" w:rsidP="00A62F46">
      <w:pPr>
        <w:rPr>
          <w:rFonts w:ascii="宋体" w:eastAsia="宋体" w:hAnsi="宋体"/>
        </w:rPr>
      </w:pPr>
      <w:r w:rsidRPr="00A62F46">
        <w:rPr>
          <w:rFonts w:ascii="宋体" w:eastAsia="宋体" w:hAnsi="宋体" w:cs="微软雅黑" w:hint="eastAsia"/>
          <w:lang w:eastAsia="zh-CN"/>
        </w:rPr>
        <w:t>销</w:t>
      </w:r>
      <w:r w:rsidRPr="00A62F46">
        <w:rPr>
          <w:rFonts w:ascii="宋体" w:eastAsia="宋体" w:hAnsi="宋体"/>
          <w:lang w:eastAsia="zh-CN"/>
        </w:rPr>
        <w:t>售</w:t>
      </w:r>
      <w:r w:rsidRPr="00A62F46">
        <w:rPr>
          <w:rFonts w:ascii="宋体" w:eastAsia="宋体" w:hAnsi="宋体" w:cs="微软雅黑" w:hint="eastAsia"/>
          <w:lang w:eastAsia="zh-CN"/>
        </w:rPr>
        <w:t>负债</w:t>
      </w:r>
      <w:r w:rsidRPr="00A62F46">
        <w:rPr>
          <w:rFonts w:ascii="宋体" w:eastAsia="宋体" w:hAnsi="宋体"/>
          <w:lang w:eastAsia="zh-CN"/>
        </w:rPr>
        <w:t>率原</w:t>
      </w:r>
      <w:r w:rsidRPr="00A62F46">
        <w:rPr>
          <w:rFonts w:ascii="宋体" w:eastAsia="宋体" w:hAnsi="宋体" w:cs="微软雅黑" w:hint="eastAsia"/>
          <w:lang w:eastAsia="zh-CN"/>
        </w:rPr>
        <w:t>则</w:t>
      </w:r>
      <w:r w:rsidRPr="00A62F46">
        <w:rPr>
          <w:rFonts w:ascii="宋体" w:eastAsia="宋体" w:hAnsi="宋体"/>
          <w:lang w:eastAsia="zh-CN"/>
        </w:rPr>
        <w:t>上控制不超</w:t>
      </w:r>
      <w:r w:rsidRPr="00A62F46">
        <w:rPr>
          <w:rFonts w:ascii="宋体" w:eastAsia="宋体" w:hAnsi="宋体" w:cs="微软雅黑" w:hint="eastAsia"/>
          <w:lang w:eastAsia="zh-CN"/>
        </w:rPr>
        <w:t>过</w:t>
      </w:r>
      <w:r w:rsidRPr="00A62F46">
        <w:rPr>
          <w:rFonts w:ascii="宋体" w:eastAsia="宋体" w:hAnsi="宋体"/>
          <w:lang w:eastAsia="zh-CN"/>
        </w:rPr>
        <w:t xml:space="preserve"> 30%，特殊情况下不超</w:t>
      </w:r>
      <w:r w:rsidRPr="00A62F46">
        <w:rPr>
          <w:rFonts w:ascii="宋体" w:eastAsia="宋体" w:hAnsi="宋体" w:cs="微软雅黑" w:hint="eastAsia"/>
          <w:lang w:eastAsia="zh-CN"/>
        </w:rPr>
        <w:t>过</w:t>
      </w:r>
      <w:r w:rsidRPr="00A62F46">
        <w:rPr>
          <w:rFonts w:ascii="宋体" w:eastAsia="宋体" w:hAnsi="宋体"/>
          <w:lang w:eastAsia="zh-CN"/>
        </w:rPr>
        <w:t>50%，且需要作出合理</w:t>
      </w:r>
      <w:r w:rsidRPr="00A62F46">
        <w:rPr>
          <w:rFonts w:ascii="宋体" w:eastAsia="宋体" w:hAnsi="宋体" w:cs="微软雅黑" w:hint="eastAsia"/>
          <w:lang w:eastAsia="zh-CN"/>
        </w:rPr>
        <w:t>说</w:t>
      </w:r>
      <w:r w:rsidRPr="00A62F46">
        <w:rPr>
          <w:rFonts w:ascii="宋体" w:eastAsia="宋体" w:hAnsi="宋体"/>
          <w:lang w:eastAsia="zh-CN"/>
        </w:rPr>
        <w:t>明。</w:t>
      </w:r>
      <w:r w:rsidRPr="00A62F46">
        <w:rPr>
          <w:rFonts w:ascii="宋体" w:eastAsia="宋体" w:hAnsi="宋体"/>
        </w:rPr>
        <w:t>具体参考如下表：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 w:cs="微软雅黑" w:hint="eastAsia"/>
          <w:lang w:eastAsia="zh-CN"/>
        </w:rPr>
        <w:t>对</w:t>
      </w:r>
      <w:r w:rsidRPr="00A62F46">
        <w:rPr>
          <w:rFonts w:ascii="宋体" w:eastAsia="宋体" w:hAnsi="宋体"/>
          <w:lang w:eastAsia="zh-CN"/>
        </w:rPr>
        <w:t>于</w:t>
      </w:r>
      <w:r w:rsidRPr="00A62F46">
        <w:rPr>
          <w:rFonts w:ascii="宋体" w:eastAsia="宋体" w:hAnsi="宋体" w:cs="微软雅黑" w:hint="eastAsia"/>
          <w:lang w:eastAsia="zh-CN"/>
        </w:rPr>
        <w:t>营业规</w:t>
      </w:r>
      <w:r w:rsidRPr="00A62F46">
        <w:rPr>
          <w:rFonts w:ascii="宋体" w:eastAsia="宋体" w:hAnsi="宋体"/>
          <w:lang w:eastAsia="zh-CN"/>
        </w:rPr>
        <w:t>模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大、流水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大、</w:t>
      </w:r>
      <w:r w:rsidRPr="00A62F46">
        <w:rPr>
          <w:rFonts w:ascii="宋体" w:eastAsia="宋体" w:hAnsi="宋体" w:cs="微软雅黑" w:hint="eastAsia"/>
          <w:lang w:eastAsia="zh-CN"/>
        </w:rPr>
        <w:t>经营</w:t>
      </w:r>
      <w:r w:rsidRPr="00A62F46">
        <w:rPr>
          <w:rFonts w:ascii="宋体" w:eastAsia="宋体" w:hAnsi="宋体"/>
          <w:lang w:eastAsia="zh-CN"/>
        </w:rPr>
        <w:t>周</w:t>
      </w:r>
      <w:r w:rsidRPr="00A62F46">
        <w:rPr>
          <w:rFonts w:ascii="宋体" w:eastAsia="宋体" w:hAnsi="宋体" w:cs="微软雅黑" w:hint="eastAsia"/>
          <w:lang w:eastAsia="zh-CN"/>
        </w:rPr>
        <w:t>转顺畅</w:t>
      </w:r>
      <w:r w:rsidRPr="00A62F46">
        <w:rPr>
          <w:rFonts w:ascii="宋体" w:eastAsia="宋体" w:hAnsi="宋体"/>
          <w:lang w:eastAsia="zh-CN"/>
        </w:rPr>
        <w:t>、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金</w:t>
      </w:r>
      <w:r w:rsidRPr="00A62F46">
        <w:rPr>
          <w:rFonts w:ascii="宋体" w:eastAsia="宋体" w:hAnsi="宋体" w:cs="微软雅黑" w:hint="eastAsia"/>
          <w:lang w:eastAsia="zh-CN"/>
        </w:rPr>
        <w:t>调动</w:t>
      </w:r>
      <w:r w:rsidRPr="00A62F46">
        <w:rPr>
          <w:rFonts w:ascii="宋体" w:eastAsia="宋体" w:hAnsi="宋体"/>
          <w:lang w:eastAsia="zh-CN"/>
        </w:rPr>
        <w:t>能力</w:t>
      </w:r>
      <w:r w:rsidRPr="00A62F46">
        <w:rPr>
          <w:rFonts w:ascii="宋体" w:eastAsia="宋体" w:hAnsi="宋体" w:cs="微软雅黑" w:hint="eastAsia"/>
          <w:lang w:eastAsia="zh-CN"/>
        </w:rPr>
        <w:t>较强</w:t>
      </w:r>
      <w:r w:rsidRPr="00A62F46">
        <w:rPr>
          <w:rFonts w:ascii="宋体" w:eastAsia="宋体" w:hAnsi="宋体"/>
          <w:lang w:eastAsia="zh-CN"/>
        </w:rPr>
        <w:t>的客群，适用</w:t>
      </w:r>
      <w:r w:rsidRPr="00A62F46">
        <w:rPr>
          <w:rFonts w:ascii="宋体" w:eastAsia="宋体" w:hAnsi="宋体" w:cs="微软雅黑" w:hint="eastAsia"/>
          <w:lang w:eastAsia="zh-CN"/>
        </w:rPr>
        <w:t>销</w:t>
      </w:r>
      <w:r w:rsidRPr="00A62F46">
        <w:rPr>
          <w:rFonts w:ascii="宋体" w:eastAsia="宋体" w:hAnsi="宋体"/>
          <w:lang w:eastAsia="zh-CN"/>
        </w:rPr>
        <w:t>售</w:t>
      </w:r>
      <w:r w:rsidRPr="00A62F46">
        <w:rPr>
          <w:rFonts w:ascii="宋体" w:eastAsia="宋体" w:hAnsi="宋体" w:cs="微软雅黑" w:hint="eastAsia"/>
          <w:lang w:eastAsia="zh-CN"/>
        </w:rPr>
        <w:t>负债</w:t>
      </w:r>
      <w:r w:rsidRPr="00A62F46">
        <w:rPr>
          <w:rFonts w:ascii="宋体" w:eastAsia="宋体" w:hAnsi="宋体"/>
          <w:lang w:eastAsia="zh-CN"/>
        </w:rPr>
        <w:t>率指</w:t>
      </w:r>
      <w:r w:rsidRPr="00A62F46">
        <w:rPr>
          <w:rFonts w:ascii="宋体" w:eastAsia="宋体" w:hAnsi="宋体" w:cs="微软雅黑" w:hint="eastAsia"/>
          <w:lang w:eastAsia="zh-CN"/>
        </w:rPr>
        <w:t>标</w:t>
      </w:r>
      <w:r w:rsidRPr="00A62F46">
        <w:rPr>
          <w:rFonts w:ascii="宋体" w:eastAsia="宋体" w:hAnsi="宋体"/>
          <w:lang w:eastAsia="zh-CN"/>
        </w:rPr>
        <w:t>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 xml:space="preserve">   </w:t>
      </w:r>
      <w:r w:rsidRPr="00A62F46">
        <w:rPr>
          <w:rFonts w:ascii="宋体" w:eastAsia="宋体" w:hAnsi="宋体" w:cs="微软雅黑" w:hint="eastAsia"/>
          <w:lang w:eastAsia="zh-CN"/>
        </w:rPr>
        <w:t>对</w:t>
      </w:r>
      <w:r w:rsidRPr="00A62F46">
        <w:rPr>
          <w:rFonts w:ascii="宋体" w:eastAsia="宋体" w:hAnsi="宋体"/>
          <w:lang w:eastAsia="zh-CN"/>
        </w:rPr>
        <w:t>于收益比</w:t>
      </w:r>
      <w:r w:rsidRPr="00A62F46">
        <w:rPr>
          <w:rFonts w:ascii="宋体" w:eastAsia="宋体" w:hAnsi="宋体" w:cs="微软雅黑" w:hint="eastAsia"/>
          <w:lang w:eastAsia="zh-CN"/>
        </w:rPr>
        <w:t>较稳</w:t>
      </w:r>
      <w:r w:rsidRPr="00A62F46">
        <w:rPr>
          <w:rFonts w:ascii="宋体" w:eastAsia="宋体" w:hAnsi="宋体"/>
          <w:lang w:eastAsia="zh-CN"/>
        </w:rPr>
        <w:t>定、</w:t>
      </w:r>
      <w:r w:rsidRPr="00A62F46">
        <w:rPr>
          <w:rFonts w:ascii="宋体" w:eastAsia="宋体" w:hAnsi="宋体" w:cs="微软雅黑" w:hint="eastAsia"/>
          <w:lang w:eastAsia="zh-CN"/>
        </w:rPr>
        <w:t>经营</w:t>
      </w:r>
      <w:r w:rsidRPr="00A62F46">
        <w:rPr>
          <w:rFonts w:ascii="宋体" w:eastAsia="宋体" w:hAnsi="宋体"/>
          <w:lang w:eastAsia="zh-CN"/>
        </w:rPr>
        <w:t>利</w:t>
      </w:r>
      <w:r w:rsidRPr="00A62F46">
        <w:rPr>
          <w:rFonts w:ascii="宋体" w:eastAsia="宋体" w:hAnsi="宋体" w:cs="微软雅黑" w:hint="eastAsia"/>
          <w:lang w:eastAsia="zh-CN"/>
        </w:rPr>
        <w:t>润较</w:t>
      </w:r>
      <w:r w:rsidRPr="00A62F46">
        <w:rPr>
          <w:rFonts w:ascii="宋体" w:eastAsia="宋体" w:hAnsi="宋体"/>
          <w:lang w:eastAsia="zh-CN"/>
        </w:rPr>
        <w:t>高的行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如物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出租行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、服</w:t>
      </w:r>
      <w:r w:rsidRPr="00A62F46">
        <w:rPr>
          <w:rFonts w:ascii="宋体" w:eastAsia="宋体" w:hAnsi="宋体" w:cs="微软雅黑" w:hint="eastAsia"/>
          <w:lang w:eastAsia="zh-CN"/>
        </w:rPr>
        <w:t>务</w:t>
      </w:r>
      <w:r w:rsidRPr="00A62F46">
        <w:rPr>
          <w:rFonts w:ascii="宋体" w:eastAsia="宋体" w:hAnsi="宋体"/>
          <w:lang w:eastAsia="zh-CN"/>
        </w:rPr>
        <w:t>行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，适用于</w:t>
      </w:r>
      <w:r w:rsidRPr="00A62F46">
        <w:rPr>
          <w:rFonts w:ascii="宋体" w:eastAsia="宋体" w:hAnsi="宋体" w:cs="微软雅黑" w:hint="eastAsia"/>
          <w:lang w:eastAsia="zh-CN"/>
        </w:rPr>
        <w:t>净</w:t>
      </w:r>
      <w:r w:rsidRPr="00A62F46">
        <w:rPr>
          <w:rFonts w:ascii="宋体" w:eastAsia="宋体" w:hAnsi="宋体"/>
          <w:lang w:eastAsia="zh-CN"/>
        </w:rPr>
        <w:t>收益放大倍数指</w:t>
      </w:r>
      <w:r w:rsidRPr="00A62F46">
        <w:rPr>
          <w:rFonts w:ascii="宋体" w:eastAsia="宋体" w:hAnsi="宋体" w:cs="微软雅黑" w:hint="eastAsia"/>
          <w:lang w:eastAsia="zh-CN"/>
        </w:rPr>
        <w:t>标</w:t>
      </w:r>
      <w:r w:rsidRPr="00A62F46">
        <w:rPr>
          <w:rFonts w:ascii="宋体" w:eastAsia="宋体" w:hAnsi="宋体"/>
          <w:lang w:eastAsia="zh-CN"/>
        </w:rPr>
        <w:t>，即原</w:t>
      </w:r>
      <w:r w:rsidRPr="00A62F46">
        <w:rPr>
          <w:rFonts w:ascii="宋体" w:eastAsia="宋体" w:hAnsi="宋体" w:cs="微软雅黑" w:hint="eastAsia"/>
          <w:lang w:eastAsia="zh-CN"/>
        </w:rPr>
        <w:t>则</w:t>
      </w:r>
      <w:r w:rsidRPr="00A62F46">
        <w:rPr>
          <w:rFonts w:ascii="宋体" w:eastAsia="宋体" w:hAnsi="宋体"/>
          <w:lang w:eastAsia="zh-CN"/>
        </w:rPr>
        <w:t>上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款增加后</w:t>
      </w:r>
      <w:r w:rsidRPr="00A62F46">
        <w:rPr>
          <w:rFonts w:ascii="宋体" w:eastAsia="宋体" w:hAnsi="宋体" w:cs="微软雅黑" w:hint="eastAsia"/>
          <w:lang w:eastAsia="zh-CN"/>
        </w:rPr>
        <w:t>总负债</w:t>
      </w:r>
      <w:r w:rsidRPr="00A62F46">
        <w:rPr>
          <w:rFonts w:ascii="宋体" w:eastAsia="宋体" w:hAnsi="宋体"/>
          <w:lang w:eastAsia="zh-CN"/>
        </w:rPr>
        <w:t>不超</w:t>
      </w:r>
      <w:r w:rsidRPr="00A62F46">
        <w:rPr>
          <w:rFonts w:ascii="宋体" w:eastAsia="宋体" w:hAnsi="宋体" w:cs="微软雅黑" w:hint="eastAsia"/>
          <w:lang w:eastAsia="zh-CN"/>
        </w:rPr>
        <w:t>过净</w:t>
      </w:r>
      <w:r w:rsidRPr="00A62F46">
        <w:rPr>
          <w:rFonts w:ascii="宋体" w:eastAsia="宋体" w:hAnsi="宋体"/>
          <w:lang w:eastAsia="zh-CN"/>
        </w:rPr>
        <w:t>收益*3倍。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1.2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度</w:t>
      </w:r>
      <w:r w:rsidRPr="00A62F46">
        <w:rPr>
          <w:rFonts w:ascii="宋体" w:eastAsia="宋体" w:hAnsi="宋体" w:cs="微软雅黑" w:hint="eastAsia"/>
          <w:lang w:eastAsia="zh-CN"/>
        </w:rPr>
        <w:t>测</w:t>
      </w:r>
      <w:r w:rsidRPr="00A62F46">
        <w:rPr>
          <w:rFonts w:ascii="宋体" w:eastAsia="宋体" w:hAnsi="宋体"/>
          <w:lang w:eastAsia="zh-CN"/>
        </w:rPr>
        <w:t>算的参考性因素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1.2.1月末余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、日均余</w:t>
      </w:r>
      <w:r w:rsidRPr="00A62F46">
        <w:rPr>
          <w:rFonts w:ascii="宋体" w:eastAsia="宋体" w:hAnsi="宋体" w:cs="微软雅黑" w:hint="eastAsia"/>
          <w:lang w:eastAsia="zh-CN"/>
        </w:rPr>
        <w:t>额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根据月末余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或日均余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情况，</w:t>
      </w:r>
      <w:r w:rsidRPr="00A62F46">
        <w:rPr>
          <w:rFonts w:ascii="宋体" w:eastAsia="宋体" w:hAnsi="宋体" w:cs="微软雅黑" w:hint="eastAsia"/>
          <w:lang w:eastAsia="zh-CN"/>
        </w:rPr>
        <w:t>结</w:t>
      </w:r>
      <w:r w:rsidRPr="00A62F46">
        <w:rPr>
          <w:rFonts w:ascii="宋体" w:eastAsia="宋体" w:hAnsi="宋体"/>
          <w:lang w:eastAsia="zh-CN"/>
        </w:rPr>
        <w:t>合</w:t>
      </w:r>
      <w:r w:rsidRPr="00A62F46">
        <w:rPr>
          <w:rFonts w:ascii="宋体" w:eastAsia="宋体" w:hAnsi="宋体" w:cs="微软雅黑" w:hint="eastAsia"/>
          <w:lang w:eastAsia="zh-CN"/>
        </w:rPr>
        <w:t>经营</w:t>
      </w:r>
      <w:r w:rsidRPr="00A62F46">
        <w:rPr>
          <w:rFonts w:ascii="宋体" w:eastAsia="宋体" w:hAnsi="宋体"/>
          <w:lang w:eastAsia="zh-CN"/>
        </w:rPr>
        <w:t>收款</w:t>
      </w:r>
      <w:r w:rsidRPr="00A62F46">
        <w:rPr>
          <w:rFonts w:ascii="宋体" w:eastAsia="宋体" w:hAnsi="宋体" w:cs="微软雅黑" w:hint="eastAsia"/>
          <w:lang w:eastAsia="zh-CN"/>
        </w:rPr>
        <w:t>账</w:t>
      </w:r>
      <w:r w:rsidRPr="00A62F46">
        <w:rPr>
          <w:rFonts w:ascii="宋体" w:eastAsia="宋体" w:hAnsi="宋体"/>
          <w:lang w:eastAsia="zh-CN"/>
        </w:rPr>
        <w:t>期做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度</w:t>
      </w:r>
      <w:r w:rsidRPr="00A62F46">
        <w:rPr>
          <w:rFonts w:ascii="宋体" w:eastAsia="宋体" w:hAnsi="宋体" w:cs="微软雅黑" w:hint="eastAsia"/>
          <w:lang w:eastAsia="zh-CN"/>
        </w:rPr>
        <w:t>测</w:t>
      </w:r>
      <w:r w:rsidRPr="00A62F46">
        <w:rPr>
          <w:rFonts w:ascii="宋体" w:eastAsia="宋体" w:hAnsi="宋体"/>
          <w:lang w:eastAsia="zh-CN"/>
        </w:rPr>
        <w:t>算，不同的</w:t>
      </w:r>
      <w:r w:rsidRPr="00A62F46">
        <w:rPr>
          <w:rFonts w:ascii="宋体" w:eastAsia="宋体" w:hAnsi="宋体" w:cs="微软雅黑" w:hint="eastAsia"/>
          <w:lang w:eastAsia="zh-CN"/>
        </w:rPr>
        <w:t>账</w:t>
      </w:r>
      <w:r w:rsidRPr="00A62F46">
        <w:rPr>
          <w:rFonts w:ascii="宋体" w:eastAsia="宋体" w:hAnsi="宋体"/>
          <w:lang w:eastAsia="zh-CN"/>
        </w:rPr>
        <w:t>期</w:t>
      </w:r>
      <w:r w:rsidRPr="00A62F46">
        <w:rPr>
          <w:rFonts w:ascii="宋体" w:eastAsia="宋体" w:hAnsi="宋体" w:cs="微软雅黑" w:hint="eastAsia"/>
          <w:lang w:eastAsia="zh-CN"/>
        </w:rPr>
        <w:t>对应</w:t>
      </w:r>
      <w:r w:rsidRPr="00A62F46">
        <w:rPr>
          <w:rFonts w:ascii="宋体" w:eastAsia="宋体" w:hAnsi="宋体"/>
          <w:lang w:eastAsia="zh-CN"/>
        </w:rPr>
        <w:t>不同的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度放大倍数，</w:t>
      </w:r>
      <w:r w:rsidRPr="00A62F46">
        <w:rPr>
          <w:rFonts w:ascii="宋体" w:eastAsia="宋体" w:hAnsi="宋体" w:cs="微软雅黑" w:hint="eastAsia"/>
          <w:lang w:eastAsia="zh-CN"/>
        </w:rPr>
        <w:t>测</w:t>
      </w:r>
      <w:r w:rsidRPr="00A62F46">
        <w:rPr>
          <w:rFonts w:ascii="宋体" w:eastAsia="宋体" w:hAnsi="宋体"/>
          <w:lang w:eastAsia="zh-CN"/>
        </w:rPr>
        <w:t>算</w:t>
      </w:r>
      <w:r w:rsidRPr="00A62F46">
        <w:rPr>
          <w:rFonts w:ascii="宋体" w:eastAsia="宋体" w:hAnsi="宋体" w:cs="微软雅黑" w:hint="eastAsia"/>
          <w:lang w:eastAsia="zh-CN"/>
        </w:rPr>
        <w:t>结</w:t>
      </w:r>
      <w:r w:rsidRPr="00A62F46">
        <w:rPr>
          <w:rFonts w:ascii="宋体" w:eastAsia="宋体" w:hAnsi="宋体"/>
          <w:lang w:eastAsia="zh-CN"/>
        </w:rPr>
        <w:t>果作</w:t>
      </w:r>
      <w:r w:rsidRPr="00A62F46">
        <w:rPr>
          <w:rFonts w:ascii="宋体" w:eastAsia="宋体" w:hAnsi="宋体" w:cs="微软雅黑" w:hint="eastAsia"/>
          <w:lang w:eastAsia="zh-CN"/>
        </w:rPr>
        <w:t>为贷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度的参考性因素，体</w:t>
      </w:r>
      <w:r w:rsidRPr="00A62F46">
        <w:rPr>
          <w:rFonts w:ascii="宋体" w:eastAsia="宋体" w:hAnsi="宋体" w:cs="微软雅黑" w:hint="eastAsia"/>
          <w:lang w:eastAsia="zh-CN"/>
        </w:rPr>
        <w:t>现</w:t>
      </w:r>
      <w:r w:rsidRPr="00A62F46">
        <w:rPr>
          <w:rFonts w:ascii="宋体" w:eastAsia="宋体" w:hAnsi="宋体"/>
          <w:lang w:eastAsia="zh-CN"/>
        </w:rPr>
        <w:t>了健康的</w:t>
      </w:r>
      <w:r w:rsidRPr="00A62F46">
        <w:rPr>
          <w:rFonts w:ascii="宋体" w:eastAsia="宋体" w:hAnsi="宋体" w:cs="微软雅黑" w:hint="eastAsia"/>
          <w:lang w:eastAsia="zh-CN"/>
        </w:rPr>
        <w:t>现</w:t>
      </w:r>
      <w:r w:rsidRPr="00A62F46">
        <w:rPr>
          <w:rFonts w:ascii="宋体" w:eastAsia="宋体" w:hAnsi="宋体"/>
          <w:lang w:eastAsia="zh-CN"/>
        </w:rPr>
        <w:t>金流</w:t>
      </w:r>
      <w:r w:rsidRPr="00A62F46">
        <w:rPr>
          <w:rFonts w:ascii="宋体" w:eastAsia="宋体" w:hAnsi="宋体" w:cs="微软雅黑" w:hint="eastAsia"/>
          <w:lang w:eastAsia="zh-CN"/>
        </w:rPr>
        <w:t>对</w:t>
      </w:r>
      <w:r w:rsidRPr="00A62F46">
        <w:rPr>
          <w:rFonts w:ascii="宋体" w:eastAsia="宋体" w:hAnsi="宋体"/>
          <w:lang w:eastAsia="zh-CN"/>
        </w:rPr>
        <w:t>微</w:t>
      </w:r>
      <w:r w:rsidRPr="00A62F46">
        <w:rPr>
          <w:rFonts w:ascii="宋体" w:eastAsia="宋体" w:hAnsi="宋体" w:cs="微软雅黑" w:hint="eastAsia"/>
          <w:lang w:eastAsia="zh-CN"/>
        </w:rPr>
        <w:t>贷业务</w:t>
      </w:r>
      <w:r w:rsidRPr="00A62F46">
        <w:rPr>
          <w:rFonts w:ascii="宋体" w:eastAsia="宋体" w:hAnsi="宋体"/>
          <w:lang w:eastAsia="zh-CN"/>
        </w:rPr>
        <w:t>的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款保障。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月末存款低甚至每月底都无留存，</w:t>
      </w:r>
      <w:r w:rsidRPr="00A62F46">
        <w:rPr>
          <w:rFonts w:ascii="宋体" w:eastAsia="宋体" w:hAnsi="宋体" w:cs="微软雅黑" w:hint="eastAsia"/>
          <w:lang w:eastAsia="zh-CN"/>
        </w:rPr>
        <w:t>说</w:t>
      </w:r>
      <w:r w:rsidRPr="00A62F46">
        <w:rPr>
          <w:rFonts w:ascii="宋体" w:eastAsia="宋体" w:hAnsi="宋体"/>
          <w:lang w:eastAsia="zh-CN"/>
        </w:rPr>
        <w:t>明客</w:t>
      </w:r>
      <w:r w:rsidRPr="00A62F46">
        <w:rPr>
          <w:rFonts w:ascii="宋体" w:eastAsia="宋体" w:hAnsi="宋体" w:cs="微软雅黑" w:hint="eastAsia"/>
          <w:lang w:eastAsia="zh-CN"/>
        </w:rPr>
        <w:t>户资</w:t>
      </w:r>
      <w:r w:rsidRPr="00A62F46">
        <w:rPr>
          <w:rFonts w:ascii="宋体" w:eastAsia="宋体" w:hAnsi="宋体"/>
          <w:lang w:eastAsia="zh-CN"/>
        </w:rPr>
        <w:t>金面</w:t>
      </w:r>
      <w:r w:rsidRPr="00A62F46">
        <w:rPr>
          <w:rFonts w:ascii="宋体" w:eastAsia="宋体" w:hAnsi="宋体" w:cs="微软雅黑" w:hint="eastAsia"/>
          <w:lang w:eastAsia="zh-CN"/>
        </w:rPr>
        <w:t>较为紧张</w:t>
      </w:r>
      <w:r w:rsidRPr="00A62F46">
        <w:rPr>
          <w:rFonts w:ascii="宋体" w:eastAsia="宋体" w:hAnsi="宋体"/>
          <w:lang w:eastAsia="zh-CN"/>
        </w:rPr>
        <w:t>；需要排除因</w:t>
      </w:r>
      <w:r w:rsidRPr="00A62F46">
        <w:rPr>
          <w:rFonts w:ascii="宋体" w:eastAsia="宋体" w:hAnsi="宋体" w:cs="微软雅黑" w:hint="eastAsia"/>
          <w:lang w:eastAsia="zh-CN"/>
        </w:rPr>
        <w:t>项</w:t>
      </w:r>
      <w:r w:rsidRPr="00A62F46">
        <w:rPr>
          <w:rFonts w:ascii="宋体" w:eastAsia="宋体" w:hAnsi="宋体"/>
          <w:lang w:eastAsia="zh-CN"/>
        </w:rPr>
        <w:t>目</w:t>
      </w:r>
      <w:r w:rsidRPr="00A62F46">
        <w:rPr>
          <w:rFonts w:ascii="宋体" w:eastAsia="宋体" w:hAnsi="宋体" w:cs="微软雅黑" w:hint="eastAsia"/>
          <w:lang w:eastAsia="zh-CN"/>
        </w:rPr>
        <w:t>经</w:t>
      </w:r>
      <w:r w:rsidRPr="00A62F46">
        <w:rPr>
          <w:rFonts w:ascii="宋体" w:eastAsia="宋体" w:hAnsi="宋体"/>
          <w:lang w:eastAsia="zh-CN"/>
        </w:rPr>
        <w:t>理沟通不到位</w:t>
      </w:r>
      <w:r w:rsidRPr="00A62F46">
        <w:rPr>
          <w:rFonts w:ascii="宋体" w:eastAsia="宋体" w:hAnsi="宋体" w:cs="微软雅黑" w:hint="eastAsia"/>
          <w:lang w:eastAsia="zh-CN"/>
        </w:rPr>
        <w:t>导</w:t>
      </w:r>
      <w:r w:rsidRPr="00A62F46">
        <w:rPr>
          <w:rFonts w:ascii="宋体" w:eastAsia="宋体" w:hAnsi="宋体"/>
          <w:lang w:eastAsia="zh-CN"/>
        </w:rPr>
        <w:t>致的存款信息采集不完整的情形。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如果客</w:t>
      </w:r>
      <w:r w:rsidRPr="00A62F46">
        <w:rPr>
          <w:rFonts w:ascii="宋体" w:eastAsia="宋体" w:hAnsi="宋体" w:cs="微软雅黑" w:hint="eastAsia"/>
          <w:lang w:eastAsia="zh-CN"/>
        </w:rPr>
        <w:t>户账</w:t>
      </w:r>
      <w:r w:rsidRPr="00A62F46">
        <w:rPr>
          <w:rFonts w:ascii="宋体" w:eastAsia="宋体" w:hAnsi="宋体"/>
          <w:lang w:eastAsia="zh-CN"/>
        </w:rPr>
        <w:t>期短、无</w:t>
      </w:r>
      <w:r w:rsidRPr="00A62F46">
        <w:rPr>
          <w:rFonts w:ascii="宋体" w:eastAsia="宋体" w:hAnsi="宋体" w:cs="微软雅黑" w:hint="eastAsia"/>
          <w:lang w:eastAsia="zh-CN"/>
        </w:rPr>
        <w:t>账</w:t>
      </w:r>
      <w:r w:rsidRPr="00A62F46">
        <w:rPr>
          <w:rFonts w:ascii="宋体" w:eastAsia="宋体" w:hAnsi="宋体"/>
          <w:lang w:eastAsia="zh-CN"/>
        </w:rPr>
        <w:t>期、采用</w:t>
      </w:r>
      <w:r w:rsidRPr="00A62F46">
        <w:rPr>
          <w:rFonts w:ascii="宋体" w:eastAsia="宋体" w:hAnsi="宋体" w:cs="微软雅黑" w:hint="eastAsia"/>
          <w:lang w:eastAsia="zh-CN"/>
        </w:rPr>
        <w:t>现</w:t>
      </w:r>
      <w:r w:rsidRPr="00A62F46">
        <w:rPr>
          <w:rFonts w:ascii="宋体" w:eastAsia="宋体" w:hAnsi="宋体"/>
          <w:lang w:eastAsia="zh-CN"/>
        </w:rPr>
        <w:t>金</w:t>
      </w:r>
      <w:r w:rsidRPr="00A62F46">
        <w:rPr>
          <w:rFonts w:ascii="宋体" w:eastAsia="宋体" w:hAnsi="宋体" w:cs="微软雅黑" w:hint="eastAsia"/>
          <w:lang w:eastAsia="zh-CN"/>
        </w:rPr>
        <w:t>结</w:t>
      </w:r>
      <w:r w:rsidRPr="00A62F46">
        <w:rPr>
          <w:rFonts w:ascii="宋体" w:eastAsia="宋体" w:hAnsi="宋体"/>
          <w:lang w:eastAsia="zh-CN"/>
        </w:rPr>
        <w:t>算，</w:t>
      </w:r>
      <w:r w:rsidRPr="00A62F46">
        <w:rPr>
          <w:rFonts w:ascii="宋体" w:eastAsia="宋体" w:hAnsi="宋体" w:cs="微软雅黑" w:hint="eastAsia"/>
          <w:lang w:eastAsia="zh-CN"/>
        </w:rPr>
        <w:t>则</w:t>
      </w:r>
      <w:r w:rsidRPr="00A62F46">
        <w:rPr>
          <w:rFonts w:ascii="宋体" w:eastAsia="宋体" w:hAnsi="宋体"/>
          <w:lang w:eastAsia="zh-CN"/>
        </w:rPr>
        <w:t>在</w:t>
      </w:r>
      <w:r w:rsidRPr="00A62F46">
        <w:rPr>
          <w:rFonts w:ascii="宋体" w:eastAsia="宋体" w:hAnsi="宋体" w:cs="微软雅黑" w:hint="eastAsia"/>
          <w:lang w:eastAsia="zh-CN"/>
        </w:rPr>
        <w:t>审</w:t>
      </w:r>
      <w:r w:rsidRPr="00A62F46">
        <w:rPr>
          <w:rFonts w:ascii="宋体" w:eastAsia="宋体" w:hAnsi="宋体"/>
          <w:lang w:eastAsia="zh-CN"/>
        </w:rPr>
        <w:t>批上可适当放</w:t>
      </w:r>
      <w:r w:rsidRPr="00A62F46">
        <w:rPr>
          <w:rFonts w:ascii="宋体" w:eastAsia="宋体" w:hAnsi="宋体" w:cs="微软雅黑" w:hint="eastAsia"/>
          <w:lang w:eastAsia="zh-CN"/>
        </w:rPr>
        <w:t>宽</w:t>
      </w:r>
      <w:r w:rsidRPr="00A62F46">
        <w:rPr>
          <w:rFonts w:ascii="宋体" w:eastAsia="宋体" w:hAnsi="宋体"/>
          <w:lang w:eastAsia="zh-CN"/>
        </w:rPr>
        <w:t>条件；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lastRenderedPageBreak/>
        <w:t>不符合月均或日均余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放大倍数指</w:t>
      </w:r>
      <w:r w:rsidRPr="00A62F46">
        <w:rPr>
          <w:rFonts w:ascii="宋体" w:eastAsia="宋体" w:hAnsi="宋体" w:cs="微软雅黑" w:hint="eastAsia"/>
          <w:lang w:eastAsia="zh-CN"/>
        </w:rPr>
        <w:t>标</w:t>
      </w:r>
      <w:r w:rsidRPr="00A62F46">
        <w:rPr>
          <w:rFonts w:ascii="宋体" w:eastAsia="宋体" w:hAnsi="宋体"/>
          <w:lang w:eastAsia="zh-CN"/>
        </w:rPr>
        <w:t>的例外情形包括：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 w:cs="微软雅黑" w:hint="eastAsia"/>
          <w:lang w:eastAsia="zh-CN"/>
        </w:rPr>
        <w:t>拟</w:t>
      </w:r>
      <w:r w:rsidRPr="00A62F46">
        <w:rPr>
          <w:rFonts w:ascii="宋体" w:eastAsia="宋体" w:hAnsi="宋体"/>
          <w:lang w:eastAsia="zh-CN"/>
        </w:rPr>
        <w:t>使用</w:t>
      </w:r>
      <w:r w:rsidRPr="00A62F46">
        <w:rPr>
          <w:rFonts w:ascii="宋体" w:eastAsia="宋体" w:hAnsi="宋体" w:cs="微软雅黑" w:hint="eastAsia"/>
          <w:lang w:eastAsia="zh-CN"/>
        </w:rPr>
        <w:t>优贷</w:t>
      </w:r>
      <w:r w:rsidRPr="00A62F46">
        <w:rPr>
          <w:rFonts w:ascii="宋体" w:eastAsia="宋体" w:hAnsi="宋体"/>
          <w:lang w:eastAsia="zh-CN"/>
        </w:rPr>
        <w:t>宝（替</w:t>
      </w:r>
      <w:r w:rsidRPr="00A62F46">
        <w:rPr>
          <w:rFonts w:ascii="宋体" w:eastAsia="宋体" w:hAnsi="宋体" w:cs="微软雅黑" w:hint="eastAsia"/>
          <w:lang w:eastAsia="zh-CN"/>
        </w:rPr>
        <w:t>换</w:t>
      </w:r>
      <w:r w:rsidRPr="00A62F46">
        <w:rPr>
          <w:rFonts w:ascii="宋体" w:eastAsia="宋体" w:hAnsi="宋体"/>
          <w:lang w:eastAsia="zh-CN"/>
        </w:rPr>
        <w:t>高息网</w:t>
      </w:r>
      <w:r w:rsidRPr="00A62F46">
        <w:rPr>
          <w:rFonts w:ascii="宋体" w:eastAsia="宋体" w:hAnsi="宋体" w:cs="微软雅黑" w:hint="eastAsia"/>
          <w:lang w:eastAsia="zh-CN"/>
        </w:rPr>
        <w:t>贷产</w:t>
      </w:r>
      <w:r w:rsidRPr="00A62F46">
        <w:rPr>
          <w:rFonts w:ascii="宋体" w:eastAsia="宋体" w:hAnsi="宋体"/>
          <w:lang w:eastAsia="zh-CN"/>
        </w:rPr>
        <w:t>品）</w:t>
      </w:r>
      <w:r w:rsidRPr="00A62F46">
        <w:rPr>
          <w:rFonts w:ascii="宋体" w:eastAsia="宋体" w:hAnsi="宋体" w:cs="微软雅黑" w:hint="eastAsia"/>
          <w:lang w:eastAsia="zh-CN"/>
        </w:rPr>
        <w:t>优</w:t>
      </w:r>
      <w:r w:rsidRPr="00A62F46">
        <w:rPr>
          <w:rFonts w:ascii="宋体" w:eastAsia="宋体" w:hAnsi="宋体"/>
          <w:lang w:eastAsia="zh-CN"/>
        </w:rPr>
        <w:t>化存量</w:t>
      </w:r>
      <w:r w:rsidRPr="00A62F46">
        <w:rPr>
          <w:rFonts w:ascii="宋体" w:eastAsia="宋体" w:hAnsi="宋体" w:cs="微软雅黑" w:hint="eastAsia"/>
          <w:lang w:eastAsia="zh-CN"/>
        </w:rPr>
        <w:t>债务</w:t>
      </w:r>
      <w:r w:rsidRPr="00A62F46">
        <w:rPr>
          <w:rFonts w:ascii="宋体" w:eastAsia="宋体" w:hAnsi="宋体"/>
          <w:lang w:eastAsia="zh-CN"/>
        </w:rPr>
        <w:t>的客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；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 w:cs="微软雅黑" w:hint="eastAsia"/>
          <w:lang w:eastAsia="zh-CN"/>
        </w:rPr>
        <w:t>处</w:t>
      </w:r>
      <w:r w:rsidRPr="00A62F46">
        <w:rPr>
          <w:rFonts w:ascii="宋体" w:eastAsia="宋体" w:hAnsi="宋体"/>
          <w:lang w:eastAsia="zh-CN"/>
        </w:rPr>
        <w:t>于</w:t>
      </w:r>
      <w:r w:rsidRPr="00A62F46">
        <w:rPr>
          <w:rFonts w:ascii="宋体" w:eastAsia="宋体" w:hAnsi="宋体" w:cs="微软雅黑" w:hint="eastAsia"/>
          <w:lang w:eastAsia="zh-CN"/>
        </w:rPr>
        <w:t>创业发</w:t>
      </w:r>
      <w:r w:rsidRPr="00A62F46">
        <w:rPr>
          <w:rFonts w:ascii="宋体" w:eastAsia="宋体" w:hAnsi="宋体"/>
          <w:lang w:eastAsia="zh-CN"/>
        </w:rPr>
        <w:t>展期、</w:t>
      </w:r>
      <w:r w:rsidRPr="00A62F46">
        <w:rPr>
          <w:rFonts w:ascii="宋体" w:eastAsia="宋体" w:hAnsi="宋体" w:cs="微软雅黑" w:hint="eastAsia"/>
          <w:lang w:eastAsia="zh-CN"/>
        </w:rPr>
        <w:t>业务</w:t>
      </w:r>
      <w:r w:rsidRPr="00A62F46">
        <w:rPr>
          <w:rFonts w:ascii="宋体" w:eastAsia="宋体" w:hAnsi="宋体"/>
          <w:lang w:eastAsia="zh-CN"/>
        </w:rPr>
        <w:t>快速</w:t>
      </w:r>
      <w:r w:rsidRPr="00A62F46">
        <w:rPr>
          <w:rFonts w:ascii="宋体" w:eastAsia="宋体" w:hAnsi="宋体" w:cs="微软雅黑" w:hint="eastAsia"/>
          <w:lang w:eastAsia="zh-CN"/>
        </w:rPr>
        <w:t>发</w:t>
      </w:r>
      <w:r w:rsidRPr="00A62F46">
        <w:rPr>
          <w:rFonts w:ascii="宋体" w:eastAsia="宋体" w:hAnsi="宋体"/>
          <w:lang w:eastAsia="zh-CN"/>
        </w:rPr>
        <w:t>展期，</w:t>
      </w:r>
      <w:r w:rsidRPr="00A62F46">
        <w:rPr>
          <w:rFonts w:ascii="宋体" w:eastAsia="宋体" w:hAnsi="宋体" w:cs="微软雅黑" w:hint="eastAsia"/>
          <w:lang w:eastAsia="zh-CN"/>
        </w:rPr>
        <w:t>对资</w:t>
      </w:r>
      <w:r w:rsidRPr="00A62F46">
        <w:rPr>
          <w:rFonts w:ascii="宋体" w:eastAsia="宋体" w:hAnsi="宋体"/>
          <w:lang w:eastAsia="zh-CN"/>
        </w:rPr>
        <w:t>金需求比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大，利</w:t>
      </w:r>
      <w:r w:rsidRPr="00A62F46">
        <w:rPr>
          <w:rFonts w:ascii="宋体" w:eastAsia="宋体" w:hAnsi="宋体" w:cs="微软雅黑" w:hint="eastAsia"/>
          <w:lang w:eastAsia="zh-CN"/>
        </w:rPr>
        <w:t>润</w:t>
      </w:r>
      <w:r w:rsidRPr="00A62F46">
        <w:rPr>
          <w:rFonts w:ascii="宋体" w:eastAsia="宋体" w:hAnsi="宋体"/>
          <w:lang w:eastAsia="zh-CN"/>
        </w:rPr>
        <w:t>水平相</w:t>
      </w:r>
      <w:r w:rsidRPr="00A62F46">
        <w:rPr>
          <w:rFonts w:ascii="宋体" w:eastAsia="宋体" w:hAnsi="宋体" w:cs="微软雅黑" w:hint="eastAsia"/>
          <w:lang w:eastAsia="zh-CN"/>
        </w:rPr>
        <w:t>对较</w:t>
      </w:r>
      <w:r w:rsidRPr="00A62F46">
        <w:rPr>
          <w:rFonts w:ascii="宋体" w:eastAsia="宋体" w:hAnsi="宋体"/>
          <w:lang w:eastAsia="zh-CN"/>
        </w:rPr>
        <w:t>高的客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可</w:t>
      </w:r>
      <w:r w:rsidRPr="00A62F46">
        <w:rPr>
          <w:rFonts w:ascii="宋体" w:eastAsia="宋体" w:hAnsi="宋体" w:cs="微软雅黑" w:hint="eastAsia"/>
          <w:lang w:eastAsia="zh-CN"/>
        </w:rPr>
        <w:t>单</w:t>
      </w:r>
      <w:r w:rsidRPr="00A62F46">
        <w:rPr>
          <w:rFonts w:ascii="宋体" w:eastAsia="宋体" w:hAnsi="宋体"/>
          <w:lang w:eastAsia="zh-CN"/>
        </w:rPr>
        <w:t>独做分析。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1.3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度</w:t>
      </w:r>
      <w:r w:rsidRPr="00A62F46">
        <w:rPr>
          <w:rFonts w:ascii="宋体" w:eastAsia="宋体" w:hAnsi="宋体" w:cs="微软雅黑" w:hint="eastAsia"/>
          <w:lang w:eastAsia="zh-CN"/>
        </w:rPr>
        <w:t>测</w:t>
      </w:r>
      <w:r w:rsidRPr="00A62F46">
        <w:rPr>
          <w:rFonts w:ascii="宋体" w:eastAsia="宋体" w:hAnsi="宋体"/>
          <w:lang w:eastAsia="zh-CN"/>
        </w:rPr>
        <w:t>定的影响性因素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1.3.1有效担保人：在常</w:t>
      </w:r>
      <w:r w:rsidRPr="00A62F46">
        <w:rPr>
          <w:rFonts w:ascii="宋体" w:eastAsia="宋体" w:hAnsi="宋体" w:cs="微软雅黑" w:hint="eastAsia"/>
          <w:lang w:eastAsia="zh-CN"/>
        </w:rPr>
        <w:t>规</w:t>
      </w:r>
      <w:r w:rsidRPr="00A62F46">
        <w:rPr>
          <w:rFonts w:ascii="宋体" w:eastAsia="宋体" w:hAnsi="宋体"/>
          <w:lang w:eastAsia="zh-CN"/>
        </w:rPr>
        <w:t>情况下要求的担保人之外，能</w:t>
      </w:r>
      <w:r w:rsidRPr="00A62F46">
        <w:rPr>
          <w:rFonts w:ascii="宋体" w:eastAsia="宋体" w:hAnsi="宋体" w:cs="微软雅黑" w:hint="eastAsia"/>
          <w:lang w:eastAsia="zh-CN"/>
        </w:rPr>
        <w:t>够</w:t>
      </w:r>
      <w:r w:rsidRPr="00A62F46">
        <w:rPr>
          <w:rFonts w:ascii="宋体" w:eastAsia="宋体" w:hAnsi="宋体"/>
          <w:lang w:eastAsia="zh-CN"/>
        </w:rPr>
        <w:t>增加其他有效担保人的，可适当增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；另外，有些客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从常</w:t>
      </w:r>
      <w:r w:rsidRPr="00A62F46">
        <w:rPr>
          <w:rFonts w:ascii="宋体" w:eastAsia="宋体" w:hAnsi="宋体" w:cs="微软雅黑" w:hint="eastAsia"/>
          <w:lang w:eastAsia="zh-CN"/>
        </w:rPr>
        <w:t>规</w:t>
      </w:r>
      <w:r w:rsidRPr="00A62F46">
        <w:rPr>
          <w:rFonts w:ascii="宋体" w:eastAsia="宋体" w:hAnsi="宋体"/>
          <w:lang w:eastAsia="zh-CN"/>
        </w:rPr>
        <w:t>判断无法</w:t>
      </w:r>
      <w:r w:rsidRPr="00A62F46">
        <w:rPr>
          <w:rFonts w:ascii="宋体" w:eastAsia="宋体" w:hAnsi="宋体" w:cs="微软雅黑" w:hint="eastAsia"/>
          <w:lang w:eastAsia="zh-CN"/>
        </w:rPr>
        <w:t>获</w:t>
      </w:r>
      <w:r w:rsidRPr="00A62F46">
        <w:rPr>
          <w:rFonts w:ascii="宋体" w:eastAsia="宋体" w:hAnsi="宋体"/>
          <w:lang w:eastAsia="zh-CN"/>
        </w:rPr>
        <w:t>得准入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度，但客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可通</w:t>
      </w:r>
      <w:r w:rsidRPr="00A62F46">
        <w:rPr>
          <w:rFonts w:ascii="宋体" w:eastAsia="宋体" w:hAnsi="宋体" w:cs="微软雅黑" w:hint="eastAsia"/>
          <w:lang w:eastAsia="zh-CN"/>
        </w:rPr>
        <w:t>过</w:t>
      </w:r>
      <w:r w:rsidRPr="00A62F46">
        <w:rPr>
          <w:rFonts w:ascii="宋体" w:eastAsia="宋体" w:hAnsi="宋体"/>
          <w:lang w:eastAsia="zh-CN"/>
        </w:rPr>
        <w:t>增加有效反担保人作</w:t>
      </w:r>
      <w:r w:rsidRPr="00A62F46">
        <w:rPr>
          <w:rFonts w:ascii="宋体" w:eastAsia="宋体" w:hAnsi="宋体" w:cs="微软雅黑" w:hint="eastAsia"/>
          <w:lang w:eastAsia="zh-CN"/>
        </w:rPr>
        <w:t>为</w:t>
      </w:r>
      <w:r w:rsidRPr="00A62F46">
        <w:rPr>
          <w:rFonts w:ascii="宋体" w:eastAsia="宋体" w:hAnsi="宋体"/>
          <w:lang w:eastAsia="zh-CN"/>
        </w:rPr>
        <w:t>反担保措施来</w:t>
      </w:r>
      <w:r w:rsidRPr="00A62F46">
        <w:rPr>
          <w:rFonts w:ascii="宋体" w:eastAsia="宋体" w:hAnsi="宋体" w:cs="微软雅黑" w:hint="eastAsia"/>
          <w:lang w:eastAsia="zh-CN"/>
        </w:rPr>
        <w:t>获</w:t>
      </w:r>
      <w:r w:rsidRPr="00A62F46">
        <w:rPr>
          <w:rFonts w:ascii="宋体" w:eastAsia="宋体" w:hAnsi="宋体"/>
          <w:lang w:eastAsia="zh-CN"/>
        </w:rPr>
        <w:t>得准入。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1.3.2抵押</w:t>
      </w:r>
      <w:r w:rsidRPr="00A62F46">
        <w:rPr>
          <w:rFonts w:ascii="宋体" w:eastAsia="宋体" w:hAnsi="宋体" w:cs="微软雅黑" w:hint="eastAsia"/>
          <w:lang w:eastAsia="zh-CN"/>
        </w:rPr>
        <w:t>类资产</w:t>
      </w:r>
      <w:r w:rsidRPr="00A62F46">
        <w:rPr>
          <w:rFonts w:ascii="宋体" w:eastAsia="宋体" w:hAnsi="宋体"/>
          <w:lang w:eastAsia="zh-CN"/>
        </w:rPr>
        <w:t>：能</w:t>
      </w:r>
      <w:r w:rsidRPr="00A62F46">
        <w:rPr>
          <w:rFonts w:ascii="宋体" w:eastAsia="宋体" w:hAnsi="宋体" w:cs="微软雅黑" w:hint="eastAsia"/>
          <w:lang w:eastAsia="zh-CN"/>
        </w:rPr>
        <w:t>够</w:t>
      </w:r>
      <w:r w:rsidRPr="00A62F46">
        <w:rPr>
          <w:rFonts w:ascii="宋体" w:eastAsia="宋体" w:hAnsi="宋体"/>
          <w:lang w:eastAsia="zh-CN"/>
        </w:rPr>
        <w:t>增加</w:t>
      </w:r>
      <w:r w:rsidRPr="00A62F46">
        <w:rPr>
          <w:rFonts w:ascii="宋体" w:eastAsia="宋体" w:hAnsi="宋体" w:cs="微软雅黑" w:hint="eastAsia"/>
          <w:lang w:eastAsia="zh-CN"/>
        </w:rPr>
        <w:t>车辆</w:t>
      </w:r>
      <w:r w:rsidRPr="00A62F46">
        <w:rPr>
          <w:rFonts w:ascii="宋体" w:eastAsia="宋体" w:hAnsi="宋体"/>
          <w:lang w:eastAsia="zh-CN"/>
        </w:rPr>
        <w:t>、</w:t>
      </w:r>
      <w:r w:rsidRPr="00A62F46">
        <w:rPr>
          <w:rFonts w:ascii="宋体" w:eastAsia="宋体" w:hAnsi="宋体" w:cs="微软雅黑" w:hint="eastAsia"/>
          <w:lang w:eastAsia="zh-CN"/>
        </w:rPr>
        <w:t>设备</w:t>
      </w:r>
      <w:r w:rsidRPr="00A62F46">
        <w:rPr>
          <w:rFonts w:ascii="宋体" w:eastAsia="宋体" w:hAnsi="宋体"/>
          <w:lang w:eastAsia="zh-CN"/>
        </w:rPr>
        <w:t>等其他抵押物加</w:t>
      </w:r>
      <w:r w:rsidRPr="00A62F46">
        <w:rPr>
          <w:rFonts w:ascii="宋体" w:eastAsia="宋体" w:hAnsi="宋体" w:cs="微软雅黑" w:hint="eastAsia"/>
          <w:lang w:eastAsia="zh-CN"/>
        </w:rPr>
        <w:t>强</w:t>
      </w:r>
      <w:r w:rsidRPr="00A62F46">
        <w:rPr>
          <w:rFonts w:ascii="宋体" w:eastAsia="宋体" w:hAnsi="宋体"/>
          <w:lang w:eastAsia="zh-CN"/>
        </w:rPr>
        <w:t>反担保措施，可以适当增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1.4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度</w:t>
      </w:r>
      <w:r w:rsidRPr="00A62F46">
        <w:rPr>
          <w:rFonts w:ascii="宋体" w:eastAsia="宋体" w:hAnsi="宋体" w:cs="微软雅黑" w:hint="eastAsia"/>
          <w:lang w:eastAsia="zh-CN"/>
        </w:rPr>
        <w:t>测</w:t>
      </w:r>
      <w:r w:rsidRPr="00A62F46">
        <w:rPr>
          <w:rFonts w:ascii="宋体" w:eastAsia="宋体" w:hAnsi="宋体"/>
          <w:lang w:eastAsia="zh-CN"/>
        </w:rPr>
        <w:t>定中的例外情况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1.4.1考</w:t>
      </w:r>
      <w:r w:rsidRPr="00A62F46">
        <w:rPr>
          <w:rFonts w:ascii="宋体" w:eastAsia="宋体" w:hAnsi="宋体" w:cs="微软雅黑" w:hint="eastAsia"/>
          <w:lang w:eastAsia="zh-CN"/>
        </w:rPr>
        <w:t>虑</w:t>
      </w:r>
      <w:r w:rsidRPr="00A62F46">
        <w:rPr>
          <w:rFonts w:ascii="宋体" w:eastAsia="宋体" w:hAnsi="宋体"/>
          <w:lang w:eastAsia="zh-CN"/>
        </w:rPr>
        <w:t>是否采用了公司的</w:t>
      </w:r>
      <w:r w:rsidRPr="00A62F46">
        <w:rPr>
          <w:rFonts w:ascii="宋体" w:eastAsia="宋体" w:hAnsi="宋体" w:cs="微软雅黑" w:hint="eastAsia"/>
          <w:lang w:eastAsia="zh-CN"/>
        </w:rPr>
        <w:t>优贷</w:t>
      </w:r>
      <w:r w:rsidRPr="00A62F46">
        <w:rPr>
          <w:rFonts w:ascii="宋体" w:eastAsia="宋体" w:hAnsi="宋体"/>
          <w:lang w:eastAsia="zh-CN"/>
        </w:rPr>
        <w:t>宝</w:t>
      </w:r>
      <w:r w:rsidRPr="00A62F46">
        <w:rPr>
          <w:rFonts w:ascii="宋体" w:eastAsia="宋体" w:hAnsi="宋体" w:cs="微软雅黑" w:hint="eastAsia"/>
          <w:lang w:eastAsia="zh-CN"/>
        </w:rPr>
        <w:t>产</w:t>
      </w:r>
      <w:r w:rsidRPr="00A62F46">
        <w:rPr>
          <w:rFonts w:ascii="宋体" w:eastAsia="宋体" w:hAnsi="宋体"/>
          <w:lang w:eastAsia="zh-CN"/>
        </w:rPr>
        <w:t>品：以低成本利息替</w:t>
      </w:r>
      <w:r w:rsidRPr="00A62F46">
        <w:rPr>
          <w:rFonts w:ascii="宋体" w:eastAsia="宋体" w:hAnsi="宋体" w:cs="微软雅黑" w:hint="eastAsia"/>
          <w:lang w:eastAsia="zh-CN"/>
        </w:rPr>
        <w:t>换</w:t>
      </w:r>
      <w:r w:rsidRPr="00A62F46">
        <w:rPr>
          <w:rFonts w:ascii="宋体" w:eastAsia="宋体" w:hAnsi="宋体"/>
          <w:lang w:eastAsia="zh-CN"/>
        </w:rPr>
        <w:t>了客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的高利息网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，从而在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款增加后反而降低了客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的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压</w:t>
      </w:r>
      <w:r w:rsidRPr="00A62F46">
        <w:rPr>
          <w:rFonts w:ascii="宋体" w:eastAsia="宋体" w:hAnsi="宋体"/>
          <w:lang w:eastAsia="zh-CN"/>
        </w:rPr>
        <w:t xml:space="preserve">力；  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1.4.2考</w:t>
      </w:r>
      <w:r w:rsidRPr="00A62F46">
        <w:rPr>
          <w:rFonts w:ascii="宋体" w:eastAsia="宋体" w:hAnsi="宋体" w:cs="微软雅黑" w:hint="eastAsia"/>
          <w:lang w:eastAsia="zh-CN"/>
        </w:rPr>
        <w:t>虑</w:t>
      </w:r>
      <w:r w:rsidRPr="00A62F46">
        <w:rPr>
          <w:rFonts w:ascii="宋体" w:eastAsia="宋体" w:hAnsi="宋体"/>
          <w:lang w:eastAsia="zh-CN"/>
        </w:rPr>
        <w:t>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是否</w:t>
      </w:r>
      <w:r w:rsidRPr="00A62F46">
        <w:rPr>
          <w:rFonts w:ascii="宋体" w:eastAsia="宋体" w:hAnsi="宋体" w:cs="微软雅黑" w:hint="eastAsia"/>
          <w:lang w:eastAsia="zh-CN"/>
        </w:rPr>
        <w:t>处</w:t>
      </w:r>
      <w:r w:rsidRPr="00A62F46">
        <w:rPr>
          <w:rFonts w:ascii="宋体" w:eastAsia="宋体" w:hAnsi="宋体"/>
          <w:lang w:eastAsia="zh-CN"/>
        </w:rPr>
        <w:t>于</w:t>
      </w:r>
      <w:r w:rsidRPr="00A62F46">
        <w:rPr>
          <w:rFonts w:ascii="宋体" w:eastAsia="宋体" w:hAnsi="宋体" w:cs="微软雅黑" w:hint="eastAsia"/>
          <w:lang w:eastAsia="zh-CN"/>
        </w:rPr>
        <w:t>创业发</w:t>
      </w:r>
      <w:r w:rsidRPr="00A62F46">
        <w:rPr>
          <w:rFonts w:ascii="宋体" w:eastAsia="宋体" w:hAnsi="宋体"/>
          <w:lang w:eastAsia="zh-CN"/>
        </w:rPr>
        <w:t>展期、</w:t>
      </w:r>
      <w:r w:rsidRPr="00A62F46">
        <w:rPr>
          <w:rFonts w:ascii="宋体" w:eastAsia="宋体" w:hAnsi="宋体" w:cs="微软雅黑" w:hint="eastAsia"/>
          <w:lang w:eastAsia="zh-CN"/>
        </w:rPr>
        <w:t>业务</w:t>
      </w:r>
      <w:r w:rsidRPr="00A62F46">
        <w:rPr>
          <w:rFonts w:ascii="宋体" w:eastAsia="宋体" w:hAnsi="宋体"/>
          <w:lang w:eastAsia="zh-CN"/>
        </w:rPr>
        <w:t>快速</w:t>
      </w:r>
      <w:r w:rsidRPr="00A62F46">
        <w:rPr>
          <w:rFonts w:ascii="宋体" w:eastAsia="宋体" w:hAnsi="宋体" w:cs="微软雅黑" w:hint="eastAsia"/>
          <w:lang w:eastAsia="zh-CN"/>
        </w:rPr>
        <w:t>发</w:t>
      </w:r>
      <w:r w:rsidRPr="00A62F46">
        <w:rPr>
          <w:rFonts w:ascii="宋体" w:eastAsia="宋体" w:hAnsi="宋体"/>
          <w:lang w:eastAsia="zh-CN"/>
        </w:rPr>
        <w:t>展期，</w:t>
      </w:r>
      <w:r w:rsidRPr="00A62F46">
        <w:rPr>
          <w:rFonts w:ascii="宋体" w:eastAsia="宋体" w:hAnsi="宋体" w:cs="微软雅黑" w:hint="eastAsia"/>
          <w:lang w:eastAsia="zh-CN"/>
        </w:rPr>
        <w:t>对资</w:t>
      </w:r>
      <w:r w:rsidRPr="00A62F46">
        <w:rPr>
          <w:rFonts w:ascii="宋体" w:eastAsia="宋体" w:hAnsi="宋体"/>
          <w:lang w:eastAsia="zh-CN"/>
        </w:rPr>
        <w:t>金的需求</w:t>
      </w:r>
      <w:r w:rsidRPr="00A62F46">
        <w:rPr>
          <w:rFonts w:ascii="宋体" w:eastAsia="宋体" w:hAnsi="宋体" w:cs="微软雅黑" w:hint="eastAsia"/>
          <w:lang w:eastAsia="zh-CN"/>
        </w:rPr>
        <w:t>较为</w:t>
      </w:r>
      <w:r w:rsidRPr="00A62F46">
        <w:rPr>
          <w:rFonts w:ascii="宋体" w:eastAsia="宋体" w:hAnsi="宋体"/>
          <w:lang w:eastAsia="zh-CN"/>
        </w:rPr>
        <w:t>迫切；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1.4.3考</w:t>
      </w:r>
      <w:r w:rsidRPr="00A62F46">
        <w:rPr>
          <w:rFonts w:ascii="宋体" w:eastAsia="宋体" w:hAnsi="宋体" w:cs="微软雅黑" w:hint="eastAsia"/>
          <w:lang w:eastAsia="zh-CN"/>
        </w:rPr>
        <w:t>虑</w:t>
      </w:r>
      <w:r w:rsidRPr="00A62F46">
        <w:rPr>
          <w:rFonts w:ascii="宋体" w:eastAsia="宋体" w:hAnsi="宋体"/>
          <w:lang w:eastAsia="zh-CN"/>
        </w:rPr>
        <w:t>是否增加有效担保人解除了部分限制性条件。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微</w:t>
      </w:r>
      <w:r w:rsidRPr="00A62F46">
        <w:rPr>
          <w:rFonts w:ascii="宋体" w:eastAsia="宋体" w:hAnsi="宋体" w:cs="微软雅黑" w:hint="eastAsia"/>
          <w:lang w:eastAsia="zh-CN"/>
        </w:rPr>
        <w:t>贷评审</w:t>
      </w:r>
      <w:r w:rsidRPr="00A62F46">
        <w:rPr>
          <w:rFonts w:ascii="宋体" w:eastAsia="宋体" w:hAnsi="宋体"/>
          <w:lang w:eastAsia="zh-CN"/>
        </w:rPr>
        <w:t>关注的要素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2.1借款人要素：年</w:t>
      </w:r>
      <w:r w:rsidRPr="00A62F46">
        <w:rPr>
          <w:rFonts w:ascii="宋体" w:eastAsia="宋体" w:hAnsi="宋体" w:cs="微软雅黑" w:hint="eastAsia"/>
          <w:lang w:eastAsia="zh-CN"/>
        </w:rPr>
        <w:t>龄</w:t>
      </w:r>
      <w:r w:rsidRPr="00A62F46">
        <w:rPr>
          <w:rFonts w:ascii="宋体" w:eastAsia="宋体" w:hAnsi="宋体"/>
          <w:lang w:eastAsia="zh-CN"/>
        </w:rPr>
        <w:t>、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籍、学</w:t>
      </w:r>
      <w:r w:rsidRPr="00A62F46">
        <w:rPr>
          <w:rFonts w:ascii="宋体" w:eastAsia="宋体" w:hAnsi="宋体" w:cs="微软雅黑" w:hint="eastAsia"/>
          <w:lang w:eastAsia="zh-CN"/>
        </w:rPr>
        <w:t>历</w:t>
      </w:r>
      <w:r w:rsidRPr="00A62F46">
        <w:rPr>
          <w:rFonts w:ascii="宋体" w:eastAsia="宋体" w:hAnsi="宋体"/>
          <w:lang w:eastAsia="zh-CN"/>
        </w:rPr>
        <w:t>、婚育、行</w:t>
      </w:r>
      <w:r w:rsidRPr="00A62F46">
        <w:rPr>
          <w:rFonts w:ascii="宋体" w:eastAsia="宋体" w:hAnsi="宋体" w:cs="微软雅黑" w:hint="eastAsia"/>
          <w:lang w:eastAsia="zh-CN"/>
        </w:rPr>
        <w:t>业经验</w:t>
      </w:r>
      <w:r w:rsidRPr="00A62F46">
        <w:rPr>
          <w:rFonts w:ascii="宋体" w:eastAsia="宋体" w:hAnsi="宋体"/>
          <w:lang w:eastAsia="zh-CN"/>
        </w:rPr>
        <w:t>、消</w:t>
      </w:r>
      <w:r w:rsidRPr="00A62F46">
        <w:rPr>
          <w:rFonts w:ascii="宋体" w:eastAsia="宋体" w:hAnsi="宋体" w:cs="微软雅黑" w:hint="eastAsia"/>
          <w:lang w:eastAsia="zh-CN"/>
        </w:rPr>
        <w:t>费习惯</w:t>
      </w:r>
      <w:r w:rsidRPr="00A62F46">
        <w:rPr>
          <w:rFonts w:ascii="宋体" w:eastAsia="宋体" w:hAnsi="宋体"/>
          <w:lang w:eastAsia="zh-CN"/>
        </w:rPr>
        <w:t>、</w:t>
      </w:r>
      <w:r w:rsidRPr="00A62F46">
        <w:rPr>
          <w:rFonts w:ascii="宋体" w:eastAsia="宋体" w:hAnsi="宋体" w:cs="微软雅黑" w:hint="eastAsia"/>
          <w:lang w:eastAsia="zh-CN"/>
        </w:rPr>
        <w:t>为</w:t>
      </w:r>
      <w:r w:rsidRPr="00A62F46">
        <w:rPr>
          <w:rFonts w:ascii="宋体" w:eastAsia="宋体" w:hAnsi="宋体"/>
          <w:lang w:eastAsia="zh-CN"/>
        </w:rPr>
        <w:t>人</w:t>
      </w:r>
      <w:r w:rsidRPr="00A62F46">
        <w:rPr>
          <w:rFonts w:ascii="宋体" w:eastAsia="宋体" w:hAnsi="宋体" w:cs="微软雅黑" w:hint="eastAsia"/>
          <w:lang w:eastAsia="zh-CN"/>
        </w:rPr>
        <w:t>处</w:t>
      </w:r>
      <w:r w:rsidRPr="00A62F46">
        <w:rPr>
          <w:rFonts w:ascii="宋体" w:eastAsia="宋体" w:hAnsi="宋体"/>
          <w:lang w:eastAsia="zh-CN"/>
        </w:rPr>
        <w:t>事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年</w:t>
      </w:r>
      <w:r w:rsidRPr="00A62F46">
        <w:rPr>
          <w:rFonts w:ascii="宋体" w:eastAsia="宋体" w:hAnsi="宋体" w:cs="微软雅黑" w:hint="eastAsia"/>
          <w:lang w:eastAsia="zh-CN"/>
        </w:rPr>
        <w:t>龄</w:t>
      </w:r>
      <w:r w:rsidRPr="00A62F46">
        <w:rPr>
          <w:rFonts w:ascii="宋体" w:eastAsia="宋体" w:hAnsi="宋体"/>
          <w:lang w:eastAsia="zh-CN"/>
        </w:rPr>
        <w:t>：</w:t>
      </w:r>
      <w:r w:rsidRPr="00A62F46">
        <w:rPr>
          <w:rFonts w:ascii="宋体" w:eastAsia="宋体" w:hAnsi="宋体" w:cs="微软雅黑" w:hint="eastAsia"/>
          <w:lang w:eastAsia="zh-CN"/>
        </w:rPr>
        <w:t>实</w:t>
      </w:r>
      <w:r w:rsidRPr="00A62F46">
        <w:rPr>
          <w:rFonts w:ascii="宋体" w:eastAsia="宋体" w:hAnsi="宋体"/>
          <w:lang w:eastAsia="zh-CN"/>
        </w:rPr>
        <w:t>控人（不一定是借款人）年</w:t>
      </w:r>
      <w:r w:rsidRPr="00A62F46">
        <w:rPr>
          <w:rFonts w:ascii="宋体" w:eastAsia="宋体" w:hAnsi="宋体" w:cs="微软雅黑" w:hint="eastAsia"/>
          <w:lang w:eastAsia="zh-CN"/>
        </w:rPr>
        <w:t>龄</w:t>
      </w:r>
      <w:r w:rsidRPr="00A62F46">
        <w:rPr>
          <w:rFonts w:ascii="宋体" w:eastAsia="宋体" w:hAnsi="宋体"/>
          <w:lang w:eastAsia="zh-CN"/>
        </w:rPr>
        <w:t>在30</w:t>
      </w:r>
      <w:r w:rsidRPr="00A62F46">
        <w:rPr>
          <w:rFonts w:ascii="宋体" w:eastAsia="宋体" w:hAnsi="宋体" w:cs="微软雅黑" w:hint="eastAsia"/>
          <w:lang w:eastAsia="zh-CN"/>
        </w:rPr>
        <w:t>岁</w:t>
      </w:r>
      <w:r w:rsidRPr="00A62F46">
        <w:rPr>
          <w:rFonts w:ascii="宋体" w:eastAsia="宋体" w:hAnsi="宋体"/>
          <w:lang w:eastAsia="zh-CN"/>
        </w:rPr>
        <w:t>以内偏年</w:t>
      </w:r>
      <w:r w:rsidRPr="00A62F46">
        <w:rPr>
          <w:rFonts w:ascii="宋体" w:eastAsia="宋体" w:hAnsi="宋体" w:cs="微软雅黑" w:hint="eastAsia"/>
          <w:lang w:eastAsia="zh-CN"/>
        </w:rPr>
        <w:t>轻</w:t>
      </w:r>
      <w:r w:rsidRPr="00A62F46">
        <w:rPr>
          <w:rFonts w:ascii="宋体" w:eastAsia="宋体" w:hAnsi="宋体"/>
          <w:lang w:eastAsia="zh-CN"/>
        </w:rPr>
        <w:t>，需要父母担保；30-55</w:t>
      </w:r>
      <w:r w:rsidRPr="00A62F46">
        <w:rPr>
          <w:rFonts w:ascii="宋体" w:eastAsia="宋体" w:hAnsi="宋体" w:cs="微软雅黑" w:hint="eastAsia"/>
          <w:lang w:eastAsia="zh-CN"/>
        </w:rPr>
        <w:t>岁</w:t>
      </w:r>
      <w:r w:rsidRPr="00A62F46">
        <w:rPr>
          <w:rFonts w:ascii="宋体" w:eastAsia="宋体" w:hAnsi="宋体"/>
          <w:lang w:eastAsia="zh-CN"/>
        </w:rPr>
        <w:t>之</w:t>
      </w:r>
      <w:r w:rsidRPr="00A62F46">
        <w:rPr>
          <w:rFonts w:ascii="宋体" w:eastAsia="宋体" w:hAnsi="宋体" w:cs="微软雅黑" w:hint="eastAsia"/>
          <w:lang w:eastAsia="zh-CN"/>
        </w:rPr>
        <w:t>间较</w:t>
      </w:r>
      <w:r w:rsidRPr="00A62F46">
        <w:rPr>
          <w:rFonts w:ascii="宋体" w:eastAsia="宋体" w:hAnsi="宋体"/>
          <w:lang w:eastAsia="zh-CN"/>
        </w:rPr>
        <w:t>好，特</w:t>
      </w:r>
      <w:r w:rsidRPr="00A62F46">
        <w:rPr>
          <w:rFonts w:ascii="宋体" w:eastAsia="宋体" w:hAnsi="宋体" w:cs="微软雅黑" w:hint="eastAsia"/>
          <w:lang w:eastAsia="zh-CN"/>
        </w:rPr>
        <w:t>别</w:t>
      </w:r>
      <w:r w:rsidRPr="00A62F46">
        <w:rPr>
          <w:rFonts w:ascii="宋体" w:eastAsia="宋体" w:hAnsi="宋体"/>
          <w:lang w:eastAsia="zh-CN"/>
        </w:rPr>
        <w:t>是40-50</w:t>
      </w:r>
      <w:r w:rsidRPr="00A62F46">
        <w:rPr>
          <w:rFonts w:ascii="宋体" w:eastAsia="宋体" w:hAnsi="宋体" w:cs="微软雅黑" w:hint="eastAsia"/>
          <w:lang w:eastAsia="zh-CN"/>
        </w:rPr>
        <w:t>岁</w:t>
      </w:r>
      <w:r w:rsidRPr="00A62F46">
        <w:rPr>
          <w:rFonts w:ascii="宋体" w:eastAsia="宋体" w:hAnsi="宋体"/>
          <w:lang w:eastAsia="zh-CN"/>
        </w:rPr>
        <w:t>之</w:t>
      </w:r>
      <w:r w:rsidRPr="00A62F46">
        <w:rPr>
          <w:rFonts w:ascii="宋体" w:eastAsia="宋体" w:hAnsi="宋体" w:cs="微软雅黑" w:hint="eastAsia"/>
          <w:lang w:eastAsia="zh-CN"/>
        </w:rPr>
        <w:t>间</w:t>
      </w:r>
      <w:r w:rsidRPr="00A62F46">
        <w:rPr>
          <w:rFonts w:ascii="宋体" w:eastAsia="宋体" w:hAnsi="宋体"/>
          <w:lang w:eastAsia="zh-CN"/>
        </w:rPr>
        <w:t>的一般精力旺盛、具</w:t>
      </w:r>
      <w:r w:rsidRPr="00A62F46">
        <w:rPr>
          <w:rFonts w:ascii="宋体" w:eastAsia="宋体" w:hAnsi="宋体" w:cs="微软雅黑" w:hint="eastAsia"/>
          <w:lang w:eastAsia="zh-CN"/>
        </w:rPr>
        <w:t>备</w:t>
      </w:r>
      <w:r w:rsidRPr="00A62F46">
        <w:rPr>
          <w:rFonts w:ascii="宋体" w:eastAsia="宋体" w:hAnsi="宋体"/>
          <w:lang w:eastAsia="zh-CN"/>
        </w:rPr>
        <w:t>丰富的行</w:t>
      </w:r>
      <w:r w:rsidRPr="00A62F46">
        <w:rPr>
          <w:rFonts w:ascii="宋体" w:eastAsia="宋体" w:hAnsi="宋体" w:cs="微软雅黑" w:hint="eastAsia"/>
          <w:lang w:eastAsia="zh-CN"/>
        </w:rPr>
        <w:t>业经验</w:t>
      </w:r>
      <w:r w:rsidRPr="00A62F46">
        <w:rPr>
          <w:rFonts w:ascii="宋体" w:eastAsia="宋体" w:hAnsi="宋体"/>
          <w:lang w:eastAsia="zh-CN"/>
        </w:rPr>
        <w:t>，考</w:t>
      </w:r>
      <w:r w:rsidRPr="00A62F46">
        <w:rPr>
          <w:rFonts w:ascii="宋体" w:eastAsia="宋体" w:hAnsi="宋体" w:cs="微软雅黑" w:hint="eastAsia"/>
          <w:lang w:eastAsia="zh-CN"/>
        </w:rPr>
        <w:t>虑问题</w:t>
      </w:r>
      <w:r w:rsidRPr="00A62F46">
        <w:rPr>
          <w:rFonts w:ascii="宋体" w:eastAsia="宋体" w:hAnsi="宋体"/>
          <w:lang w:eastAsia="zh-CN"/>
        </w:rPr>
        <w:t>比</w:t>
      </w:r>
      <w:r w:rsidRPr="00A62F46">
        <w:rPr>
          <w:rFonts w:ascii="宋体" w:eastAsia="宋体" w:hAnsi="宋体" w:cs="微软雅黑" w:hint="eastAsia"/>
          <w:lang w:eastAsia="zh-CN"/>
        </w:rPr>
        <w:t>较稳</w:t>
      </w:r>
      <w:r w:rsidRPr="00A62F46">
        <w:rPr>
          <w:rFonts w:ascii="宋体" w:eastAsia="宋体" w:hAnsi="宋体"/>
          <w:lang w:eastAsia="zh-CN"/>
        </w:rPr>
        <w:t>健；55</w:t>
      </w:r>
      <w:r w:rsidRPr="00A62F46">
        <w:rPr>
          <w:rFonts w:ascii="宋体" w:eastAsia="宋体" w:hAnsi="宋体" w:cs="微软雅黑" w:hint="eastAsia"/>
          <w:lang w:eastAsia="zh-CN"/>
        </w:rPr>
        <w:t>岁</w:t>
      </w:r>
      <w:r w:rsidRPr="00A62F46">
        <w:rPr>
          <w:rFonts w:ascii="宋体" w:eastAsia="宋体" w:hAnsi="宋体"/>
          <w:lang w:eastAsia="zh-CN"/>
        </w:rPr>
        <w:t>以上年</w:t>
      </w:r>
      <w:r w:rsidRPr="00A62F46">
        <w:rPr>
          <w:rFonts w:ascii="宋体" w:eastAsia="宋体" w:hAnsi="宋体" w:cs="微软雅黑" w:hint="eastAsia"/>
          <w:lang w:eastAsia="zh-CN"/>
        </w:rPr>
        <w:t>龄</w:t>
      </w:r>
      <w:r w:rsidRPr="00A62F46">
        <w:rPr>
          <w:rFonts w:ascii="宋体" w:eastAsia="宋体" w:hAnsi="宋体"/>
          <w:lang w:eastAsia="zh-CN"/>
        </w:rPr>
        <w:t>偏大，需考</w:t>
      </w:r>
      <w:r w:rsidRPr="00A62F46">
        <w:rPr>
          <w:rFonts w:ascii="宋体" w:eastAsia="宋体" w:hAnsi="宋体" w:cs="微软雅黑" w:hint="eastAsia"/>
          <w:lang w:eastAsia="zh-CN"/>
        </w:rPr>
        <w:t>虑业务</w:t>
      </w:r>
      <w:r w:rsidRPr="00A62F46">
        <w:rPr>
          <w:rFonts w:ascii="宋体" w:eastAsia="宋体" w:hAnsi="宋体"/>
          <w:lang w:eastAsia="zh-CN"/>
        </w:rPr>
        <w:t>和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款来源的可持</w:t>
      </w:r>
      <w:r w:rsidRPr="00A62F46">
        <w:rPr>
          <w:rFonts w:ascii="宋体" w:eastAsia="宋体" w:hAnsi="宋体" w:cs="微软雅黑" w:hint="eastAsia"/>
          <w:lang w:eastAsia="zh-CN"/>
        </w:rPr>
        <w:t>续</w:t>
      </w:r>
      <w:r w:rsidRPr="00A62F46">
        <w:rPr>
          <w:rFonts w:ascii="宋体" w:eastAsia="宋体" w:hAnsi="宋体"/>
          <w:lang w:eastAsia="zh-CN"/>
        </w:rPr>
        <w:t>性，要求子女等人做保</w:t>
      </w:r>
      <w:r w:rsidRPr="00A62F46">
        <w:rPr>
          <w:rFonts w:ascii="宋体" w:eastAsia="宋体" w:hAnsi="宋体" w:cs="微软雅黑" w:hint="eastAsia"/>
          <w:lang w:eastAsia="zh-CN"/>
        </w:rPr>
        <w:t>证</w:t>
      </w:r>
      <w:r w:rsidRPr="00A62F46">
        <w:rPr>
          <w:rFonts w:ascii="宋体" w:eastAsia="宋体" w:hAnsi="宋体"/>
          <w:lang w:eastAsia="zh-CN"/>
        </w:rPr>
        <w:t>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籍：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籍在本地</w:t>
      </w:r>
      <w:r w:rsidRPr="00A62F46">
        <w:rPr>
          <w:rFonts w:ascii="宋体" w:eastAsia="宋体" w:hAnsi="宋体" w:cs="微软雅黑" w:hint="eastAsia"/>
          <w:lang w:eastAsia="zh-CN"/>
        </w:rPr>
        <w:t>则</w:t>
      </w:r>
      <w:r w:rsidRPr="00A62F46">
        <w:rPr>
          <w:rFonts w:ascii="宋体" w:eastAsia="宋体" w:hAnsi="宋体"/>
          <w:lang w:eastAsia="zh-CN"/>
        </w:rPr>
        <w:t>一定程度上代表有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多的</w:t>
      </w:r>
      <w:r w:rsidRPr="00A62F46">
        <w:rPr>
          <w:rFonts w:ascii="宋体" w:eastAsia="宋体" w:hAnsi="宋体" w:cs="微软雅黑" w:hint="eastAsia"/>
          <w:lang w:eastAsia="zh-CN"/>
        </w:rPr>
        <w:t>亲</w:t>
      </w:r>
      <w:r w:rsidRPr="00A62F46">
        <w:rPr>
          <w:rFonts w:ascii="宋体" w:eastAsia="宋体" w:hAnsi="宋体"/>
          <w:lang w:eastAsia="zh-CN"/>
        </w:rPr>
        <w:t>属朋友</w:t>
      </w:r>
      <w:r w:rsidRPr="00A62F46">
        <w:rPr>
          <w:rFonts w:ascii="宋体" w:eastAsia="宋体" w:hAnsi="宋体" w:cs="微软雅黑" w:hint="eastAsia"/>
          <w:lang w:eastAsia="zh-CN"/>
        </w:rPr>
        <w:t>给</w:t>
      </w:r>
      <w:r w:rsidRPr="00A62F46">
        <w:rPr>
          <w:rFonts w:ascii="宋体" w:eastAsia="宋体" w:hAnsi="宋体"/>
          <w:lang w:eastAsia="zh-CN"/>
        </w:rPr>
        <w:t>予支持，化解</w:t>
      </w:r>
      <w:r w:rsidRPr="00A62F46">
        <w:rPr>
          <w:rFonts w:ascii="宋体" w:eastAsia="宋体" w:hAnsi="宋体" w:cs="微软雅黑" w:hint="eastAsia"/>
          <w:lang w:eastAsia="zh-CN"/>
        </w:rPr>
        <w:t>风险</w:t>
      </w:r>
      <w:r w:rsidRPr="00A62F46">
        <w:rPr>
          <w:rFonts w:ascii="宋体" w:eastAsia="宋体" w:hAnsi="宋体"/>
          <w:lang w:eastAsia="zh-CN"/>
        </w:rPr>
        <w:t>的方式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多；外籍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口代表着在本地持</w:t>
      </w:r>
      <w:r w:rsidRPr="00A62F46">
        <w:rPr>
          <w:rFonts w:ascii="宋体" w:eastAsia="宋体" w:hAnsi="宋体" w:cs="微软雅黑" w:hint="eastAsia"/>
          <w:lang w:eastAsia="zh-CN"/>
        </w:rPr>
        <w:t>续经营</w:t>
      </w:r>
      <w:r w:rsidRPr="00A62F46">
        <w:rPr>
          <w:rFonts w:ascii="宋体" w:eastAsia="宋体" w:hAnsi="宋体"/>
          <w:lang w:eastAsia="zh-CN"/>
        </w:rPr>
        <w:t>的不</w:t>
      </w:r>
      <w:r w:rsidRPr="00A62F46">
        <w:rPr>
          <w:rFonts w:ascii="宋体" w:eastAsia="宋体" w:hAnsi="宋体" w:cs="微软雅黑" w:hint="eastAsia"/>
          <w:lang w:eastAsia="zh-CN"/>
        </w:rPr>
        <w:t>稳</w:t>
      </w:r>
      <w:r w:rsidRPr="00A62F46">
        <w:rPr>
          <w:rFonts w:ascii="宋体" w:eastAsia="宋体" w:hAnsi="宋体"/>
          <w:lang w:eastAsia="zh-CN"/>
        </w:rPr>
        <w:t>定性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高，本地根基人脉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薄弱，化解</w:t>
      </w:r>
      <w:r w:rsidRPr="00A62F46">
        <w:rPr>
          <w:rFonts w:ascii="宋体" w:eastAsia="宋体" w:hAnsi="宋体" w:cs="微软雅黑" w:hint="eastAsia"/>
          <w:lang w:eastAsia="zh-CN"/>
        </w:rPr>
        <w:t>问题</w:t>
      </w:r>
      <w:r w:rsidRPr="00A62F46">
        <w:rPr>
          <w:rFonts w:ascii="宋体" w:eastAsia="宋体" w:hAnsi="宋体"/>
          <w:lang w:eastAsia="zh-CN"/>
        </w:rPr>
        <w:t>的方法和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源有限。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学</w:t>
      </w:r>
      <w:r w:rsidRPr="00A62F46">
        <w:rPr>
          <w:rFonts w:ascii="宋体" w:eastAsia="宋体" w:hAnsi="宋体" w:cs="微软雅黑" w:hint="eastAsia"/>
          <w:lang w:eastAsia="zh-CN"/>
        </w:rPr>
        <w:t>历</w:t>
      </w:r>
      <w:r w:rsidRPr="00A62F46">
        <w:rPr>
          <w:rFonts w:ascii="宋体" w:eastAsia="宋体" w:hAnsi="宋体"/>
          <w:lang w:eastAsia="zh-CN"/>
        </w:rPr>
        <w:t>：学</w:t>
      </w:r>
      <w:r w:rsidRPr="00A62F46">
        <w:rPr>
          <w:rFonts w:ascii="宋体" w:eastAsia="宋体" w:hAnsi="宋体" w:cs="微软雅黑" w:hint="eastAsia"/>
          <w:lang w:eastAsia="zh-CN"/>
        </w:rPr>
        <w:t>历</w:t>
      </w:r>
      <w:r w:rsidRPr="00A62F46">
        <w:rPr>
          <w:rFonts w:ascii="宋体" w:eastAsia="宋体" w:hAnsi="宋体"/>
          <w:lang w:eastAsia="zh-CN"/>
        </w:rPr>
        <w:t>越高，</w:t>
      </w:r>
      <w:r w:rsidRPr="00A62F46">
        <w:rPr>
          <w:rFonts w:ascii="宋体" w:eastAsia="宋体" w:hAnsi="宋体" w:cs="微软雅黑" w:hint="eastAsia"/>
          <w:lang w:eastAsia="zh-CN"/>
        </w:rPr>
        <w:t>违约</w:t>
      </w:r>
      <w:r w:rsidRPr="00A62F46">
        <w:rPr>
          <w:rFonts w:ascii="宋体" w:eastAsia="宋体" w:hAnsi="宋体"/>
          <w:lang w:eastAsia="zh-CN"/>
        </w:rPr>
        <w:t>成本一般会越高。微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普遍学</w:t>
      </w:r>
      <w:r w:rsidRPr="00A62F46">
        <w:rPr>
          <w:rFonts w:ascii="宋体" w:eastAsia="宋体" w:hAnsi="宋体" w:cs="微软雅黑" w:hint="eastAsia"/>
          <w:lang w:eastAsia="zh-CN"/>
        </w:rPr>
        <w:t>历</w:t>
      </w:r>
      <w:r w:rsidRPr="00A62F46">
        <w:rPr>
          <w:rFonts w:ascii="宋体" w:eastAsia="宋体" w:hAnsi="宋体"/>
          <w:lang w:eastAsia="zh-CN"/>
        </w:rPr>
        <w:t>比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低，大多数在本科以下，特</w:t>
      </w:r>
      <w:r w:rsidRPr="00A62F46">
        <w:rPr>
          <w:rFonts w:ascii="宋体" w:eastAsia="宋体" w:hAnsi="宋体" w:cs="微软雅黑" w:hint="eastAsia"/>
          <w:lang w:eastAsia="zh-CN"/>
        </w:rPr>
        <w:t>别</w:t>
      </w:r>
      <w:r w:rsidRPr="00A62F46">
        <w:rPr>
          <w:rFonts w:ascii="宋体" w:eastAsia="宋体" w:hAnsi="宋体"/>
          <w:lang w:eastAsia="zh-CN"/>
        </w:rPr>
        <w:t>是高中及以下学</w:t>
      </w:r>
      <w:r w:rsidRPr="00A62F46">
        <w:rPr>
          <w:rFonts w:ascii="宋体" w:eastAsia="宋体" w:hAnsi="宋体" w:cs="微软雅黑" w:hint="eastAsia"/>
          <w:lang w:eastAsia="zh-CN"/>
        </w:rPr>
        <w:t>历</w:t>
      </w:r>
      <w:r w:rsidRPr="00A62F46">
        <w:rPr>
          <w:rFonts w:ascii="宋体" w:eastAsia="宋体" w:hAnsi="宋体"/>
          <w:lang w:eastAsia="zh-CN"/>
        </w:rPr>
        <w:t>占多数，</w:t>
      </w:r>
      <w:r w:rsidRPr="00A62F46">
        <w:rPr>
          <w:rFonts w:ascii="宋体" w:eastAsia="宋体" w:hAnsi="宋体" w:cs="微软雅黑" w:hint="eastAsia"/>
          <w:lang w:eastAsia="zh-CN"/>
        </w:rPr>
        <w:t>专</w:t>
      </w:r>
      <w:r w:rsidRPr="00A62F46">
        <w:rPr>
          <w:rFonts w:ascii="宋体" w:eastAsia="宋体" w:hAnsi="宋体"/>
          <w:lang w:eastAsia="zh-CN"/>
        </w:rPr>
        <w:t>科及本科学</w:t>
      </w:r>
      <w:r w:rsidRPr="00A62F46">
        <w:rPr>
          <w:rFonts w:ascii="宋体" w:eastAsia="宋体" w:hAnsi="宋体" w:cs="微软雅黑" w:hint="eastAsia"/>
          <w:lang w:eastAsia="zh-CN"/>
        </w:rPr>
        <w:t>历</w:t>
      </w:r>
      <w:r w:rsidRPr="00A62F46">
        <w:rPr>
          <w:rFonts w:ascii="宋体" w:eastAsia="宋体" w:hAnsi="宋体"/>
          <w:lang w:eastAsia="zh-CN"/>
        </w:rPr>
        <w:t>的借款人</w:t>
      </w:r>
      <w:r w:rsidRPr="00A62F46">
        <w:rPr>
          <w:rFonts w:ascii="宋体" w:eastAsia="宋体" w:hAnsi="宋体" w:cs="微软雅黑" w:hint="eastAsia"/>
          <w:lang w:eastAsia="zh-CN"/>
        </w:rPr>
        <w:t>违约</w:t>
      </w:r>
      <w:r w:rsidRPr="00A62F46">
        <w:rPr>
          <w:rFonts w:ascii="宋体" w:eastAsia="宋体" w:hAnsi="宋体"/>
          <w:lang w:eastAsia="zh-CN"/>
        </w:rPr>
        <w:t>成本高一些。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婚育：主要支持</w:t>
      </w:r>
      <w:r w:rsidRPr="00A62F46">
        <w:rPr>
          <w:rFonts w:ascii="宋体" w:eastAsia="宋体" w:hAnsi="宋体" w:cs="微软雅黑" w:hint="eastAsia"/>
          <w:lang w:eastAsia="zh-CN"/>
        </w:rPr>
        <w:t>对</w:t>
      </w:r>
      <w:r w:rsidRPr="00A62F46">
        <w:rPr>
          <w:rFonts w:ascii="宋体" w:eastAsia="宋体" w:hAnsi="宋体"/>
          <w:lang w:eastAsia="zh-CN"/>
        </w:rPr>
        <w:t>象是已婚非</w:t>
      </w:r>
      <w:r w:rsidRPr="00A62F46">
        <w:rPr>
          <w:rFonts w:ascii="宋体" w:eastAsia="宋体" w:hAnsi="宋体" w:cs="微软雅黑" w:hint="eastAsia"/>
          <w:lang w:eastAsia="zh-CN"/>
        </w:rPr>
        <w:t>单</w:t>
      </w:r>
      <w:r w:rsidRPr="00A62F46">
        <w:rPr>
          <w:rFonts w:ascii="宋体" w:eastAsia="宋体" w:hAnsi="宋体"/>
          <w:lang w:eastAsia="zh-CN"/>
        </w:rPr>
        <w:t>身人士。若借款人未婚或离异，都是不好的信号，要求提供其父母、兄弟姐妹或其他社会关系担保人。如借款人离异，需考</w:t>
      </w:r>
      <w:r w:rsidRPr="00A62F46">
        <w:rPr>
          <w:rFonts w:ascii="宋体" w:eastAsia="宋体" w:hAnsi="宋体" w:cs="微软雅黑" w:hint="eastAsia"/>
          <w:lang w:eastAsia="zh-CN"/>
        </w:rPr>
        <w:t>虑</w:t>
      </w:r>
      <w:r w:rsidRPr="00A62F46">
        <w:rPr>
          <w:rFonts w:ascii="宋体" w:eastAsia="宋体" w:hAnsi="宋体"/>
          <w:lang w:eastAsia="zh-CN"/>
        </w:rPr>
        <w:t>离异原因，借款人是否存在</w:t>
      </w:r>
      <w:r w:rsidRPr="00A62F46">
        <w:rPr>
          <w:rFonts w:ascii="宋体" w:eastAsia="宋体" w:hAnsi="宋体" w:cs="微软雅黑" w:hint="eastAsia"/>
          <w:lang w:eastAsia="zh-CN"/>
        </w:rPr>
        <w:t>赌</w:t>
      </w:r>
      <w:r w:rsidRPr="00A62F46">
        <w:rPr>
          <w:rFonts w:ascii="宋体" w:eastAsia="宋体" w:hAnsi="宋体"/>
          <w:lang w:eastAsia="zh-CN"/>
        </w:rPr>
        <w:t>博等不良</w:t>
      </w:r>
      <w:r w:rsidRPr="00A62F46">
        <w:rPr>
          <w:rFonts w:ascii="宋体" w:eastAsia="宋体" w:hAnsi="宋体" w:cs="微软雅黑" w:hint="eastAsia"/>
          <w:lang w:eastAsia="zh-CN"/>
        </w:rPr>
        <w:t>爱</w:t>
      </w:r>
      <w:r w:rsidRPr="00A62F46">
        <w:rPr>
          <w:rFonts w:ascii="宋体" w:eastAsia="宋体" w:hAnsi="宋体"/>
          <w:lang w:eastAsia="zh-CN"/>
        </w:rPr>
        <w:t>好和故意离婚剥离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的可能性。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lastRenderedPageBreak/>
        <w:t>行</w:t>
      </w:r>
      <w:r w:rsidRPr="00A62F46">
        <w:rPr>
          <w:rFonts w:ascii="宋体" w:eastAsia="宋体" w:hAnsi="宋体" w:cs="微软雅黑" w:hint="eastAsia"/>
          <w:lang w:eastAsia="zh-CN"/>
        </w:rPr>
        <w:t>业经验</w:t>
      </w:r>
      <w:r w:rsidRPr="00A62F46">
        <w:rPr>
          <w:rFonts w:ascii="宋体" w:eastAsia="宋体" w:hAnsi="宋体"/>
          <w:lang w:eastAsia="zh-CN"/>
        </w:rPr>
        <w:t>：</w:t>
      </w:r>
      <w:r w:rsidRPr="00A62F46">
        <w:rPr>
          <w:rFonts w:ascii="宋体" w:eastAsia="宋体" w:hAnsi="宋体" w:cs="微软雅黑" w:hint="eastAsia"/>
          <w:lang w:eastAsia="zh-CN"/>
        </w:rPr>
        <w:t>实</w:t>
      </w:r>
      <w:r w:rsidRPr="00A62F46">
        <w:rPr>
          <w:rFonts w:ascii="宋体" w:eastAsia="宋体" w:hAnsi="宋体"/>
          <w:lang w:eastAsia="zh-CN"/>
        </w:rPr>
        <w:t>控人在行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或相近行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的从</w:t>
      </w:r>
      <w:r w:rsidRPr="00A62F46">
        <w:rPr>
          <w:rFonts w:ascii="宋体" w:eastAsia="宋体" w:hAnsi="宋体" w:cs="微软雅黑" w:hint="eastAsia"/>
          <w:lang w:eastAsia="zh-CN"/>
        </w:rPr>
        <w:t>业经验</w:t>
      </w:r>
      <w:r w:rsidRPr="00A62F46">
        <w:rPr>
          <w:rFonts w:ascii="宋体" w:eastAsia="宋体" w:hAnsi="宋体"/>
          <w:lang w:eastAsia="zh-CN"/>
        </w:rPr>
        <w:t>需2年（3年）以上，少于2年代表主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仍非常不</w:t>
      </w:r>
      <w:r w:rsidRPr="00A62F46">
        <w:rPr>
          <w:rFonts w:ascii="宋体" w:eastAsia="宋体" w:hAnsi="宋体" w:cs="微软雅黑" w:hint="eastAsia"/>
          <w:lang w:eastAsia="zh-CN"/>
        </w:rPr>
        <w:t>稳</w:t>
      </w:r>
      <w:r w:rsidRPr="00A62F46">
        <w:rPr>
          <w:rFonts w:ascii="宋体" w:eastAsia="宋体" w:hAnsi="宋体"/>
          <w:lang w:eastAsia="zh-CN"/>
        </w:rPr>
        <w:t>定。行</w:t>
      </w:r>
      <w:r w:rsidRPr="00A62F46">
        <w:rPr>
          <w:rFonts w:ascii="宋体" w:eastAsia="宋体" w:hAnsi="宋体" w:cs="微软雅黑" w:hint="eastAsia"/>
          <w:lang w:eastAsia="zh-CN"/>
        </w:rPr>
        <w:t>业经验</w:t>
      </w:r>
      <w:r w:rsidRPr="00A62F46">
        <w:rPr>
          <w:rFonts w:ascii="宋体" w:eastAsia="宋体" w:hAnsi="宋体"/>
          <w:lang w:eastAsia="zh-CN"/>
        </w:rPr>
        <w:t>可包括</w:t>
      </w:r>
      <w:r w:rsidRPr="00A62F46">
        <w:rPr>
          <w:rFonts w:ascii="宋体" w:eastAsia="宋体" w:hAnsi="宋体" w:cs="微软雅黑" w:hint="eastAsia"/>
          <w:lang w:eastAsia="zh-CN"/>
        </w:rPr>
        <w:t>实</w:t>
      </w:r>
      <w:r w:rsidRPr="00A62F46">
        <w:rPr>
          <w:rFonts w:ascii="宋体" w:eastAsia="宋体" w:hAnsi="宋体"/>
          <w:lang w:eastAsia="zh-CN"/>
        </w:rPr>
        <w:t>控人参与</w:t>
      </w:r>
      <w:r w:rsidRPr="00A62F46">
        <w:rPr>
          <w:rFonts w:ascii="宋体" w:eastAsia="宋体" w:hAnsi="宋体" w:cs="微软雅黑" w:hint="eastAsia"/>
          <w:lang w:eastAsia="zh-CN"/>
        </w:rPr>
        <w:t>该</w:t>
      </w:r>
      <w:r w:rsidRPr="00A62F46">
        <w:rPr>
          <w:rFonts w:ascii="宋体" w:eastAsia="宋体" w:hAnsi="宋体"/>
          <w:lang w:eastAsia="zh-CN"/>
        </w:rPr>
        <w:t>行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的各种角色，包括打工人、管理人</w:t>
      </w:r>
      <w:r w:rsidRPr="00A62F46">
        <w:rPr>
          <w:rFonts w:ascii="宋体" w:eastAsia="宋体" w:hAnsi="宋体" w:cs="微软雅黑" w:hint="eastAsia"/>
          <w:lang w:eastAsia="zh-CN"/>
        </w:rPr>
        <w:t>员</w:t>
      </w:r>
      <w:r w:rsidRPr="00A62F46">
        <w:rPr>
          <w:rFonts w:ascii="宋体" w:eastAsia="宋体" w:hAnsi="宋体"/>
          <w:lang w:eastAsia="zh-CN"/>
        </w:rPr>
        <w:t>、投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人等。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消</w:t>
      </w:r>
      <w:r w:rsidRPr="00A62F46">
        <w:rPr>
          <w:rFonts w:ascii="宋体" w:eastAsia="宋体" w:hAnsi="宋体" w:cs="微软雅黑" w:hint="eastAsia"/>
          <w:lang w:eastAsia="zh-CN"/>
        </w:rPr>
        <w:t>费习惯</w:t>
      </w:r>
      <w:r w:rsidRPr="00A62F46">
        <w:rPr>
          <w:rFonts w:ascii="宋体" w:eastAsia="宋体" w:hAnsi="宋体"/>
          <w:lang w:eastAsia="zh-CN"/>
        </w:rPr>
        <w:t>：包括消</w:t>
      </w:r>
      <w:r w:rsidRPr="00A62F46">
        <w:rPr>
          <w:rFonts w:ascii="宋体" w:eastAsia="宋体" w:hAnsi="宋体" w:cs="微软雅黑" w:hint="eastAsia"/>
          <w:lang w:eastAsia="zh-CN"/>
        </w:rPr>
        <w:t>费观</w:t>
      </w:r>
      <w:r w:rsidRPr="00A62F46">
        <w:rPr>
          <w:rFonts w:ascii="宋体" w:eastAsia="宋体" w:hAnsi="宋体"/>
          <w:lang w:eastAsia="zh-CN"/>
        </w:rPr>
        <w:t>念。通</w:t>
      </w:r>
      <w:r w:rsidRPr="00A62F46">
        <w:rPr>
          <w:rFonts w:ascii="宋体" w:eastAsia="宋体" w:hAnsi="宋体" w:cs="微软雅黑" w:hint="eastAsia"/>
          <w:lang w:eastAsia="zh-CN"/>
        </w:rPr>
        <w:t>过</w:t>
      </w:r>
      <w:r w:rsidRPr="00A62F46">
        <w:rPr>
          <w:rFonts w:ascii="宋体" w:eastAsia="宋体" w:hAnsi="宋体"/>
          <w:lang w:eastAsia="zh-CN"/>
        </w:rPr>
        <w:t>与</w:t>
      </w:r>
      <w:r w:rsidRPr="00A62F46">
        <w:rPr>
          <w:rFonts w:ascii="宋体" w:eastAsia="宋体" w:hAnsi="宋体" w:cs="微软雅黑" w:hint="eastAsia"/>
          <w:lang w:eastAsia="zh-CN"/>
        </w:rPr>
        <w:t>实</w:t>
      </w:r>
      <w:r w:rsidRPr="00A62F46">
        <w:rPr>
          <w:rFonts w:ascii="宋体" w:eastAsia="宋体" w:hAnsi="宋体"/>
          <w:lang w:eastAsia="zh-CN"/>
        </w:rPr>
        <w:t>控人的交</w:t>
      </w:r>
      <w:r w:rsidRPr="00A62F46">
        <w:rPr>
          <w:rFonts w:ascii="宋体" w:eastAsia="宋体" w:hAnsi="宋体" w:cs="微软雅黑" w:hint="eastAsia"/>
          <w:lang w:eastAsia="zh-CN"/>
        </w:rPr>
        <w:t>谈</w:t>
      </w:r>
      <w:r w:rsidRPr="00A62F46">
        <w:rPr>
          <w:rFonts w:ascii="宋体" w:eastAsia="宋体" w:hAnsi="宋体"/>
          <w:lang w:eastAsia="zh-CN"/>
        </w:rPr>
        <w:t>了解，分析</w:t>
      </w:r>
      <w:r w:rsidRPr="00A62F46">
        <w:rPr>
          <w:rFonts w:ascii="宋体" w:eastAsia="宋体" w:hAnsi="宋体" w:cs="微软雅黑" w:hint="eastAsia"/>
          <w:lang w:eastAsia="zh-CN"/>
        </w:rPr>
        <w:t>实</w:t>
      </w:r>
      <w:r w:rsidRPr="00A62F46">
        <w:rPr>
          <w:rFonts w:ascii="宋体" w:eastAsia="宋体" w:hAnsi="宋体"/>
          <w:lang w:eastAsia="zh-CN"/>
        </w:rPr>
        <w:t>控人支付流水消</w:t>
      </w:r>
      <w:r w:rsidRPr="00A62F46">
        <w:rPr>
          <w:rFonts w:ascii="宋体" w:eastAsia="宋体" w:hAnsi="宋体" w:cs="微软雅黑" w:hint="eastAsia"/>
          <w:lang w:eastAsia="zh-CN"/>
        </w:rPr>
        <w:t>费</w:t>
      </w:r>
      <w:r w:rsidRPr="00A62F46">
        <w:rPr>
          <w:rFonts w:ascii="宋体" w:eastAsia="宋体" w:hAnsi="宋体"/>
          <w:lang w:eastAsia="zh-CN"/>
        </w:rPr>
        <w:t>内容，掌握</w:t>
      </w:r>
      <w:r w:rsidRPr="00A62F46">
        <w:rPr>
          <w:rFonts w:ascii="宋体" w:eastAsia="宋体" w:hAnsi="宋体" w:cs="微软雅黑" w:hint="eastAsia"/>
          <w:lang w:eastAsia="zh-CN"/>
        </w:rPr>
        <w:t>实</w:t>
      </w:r>
      <w:r w:rsidRPr="00A62F46">
        <w:rPr>
          <w:rFonts w:ascii="宋体" w:eastAsia="宋体" w:hAnsi="宋体"/>
          <w:lang w:eastAsia="zh-CN"/>
        </w:rPr>
        <w:t>控人日常开</w:t>
      </w:r>
      <w:r w:rsidRPr="00A62F46">
        <w:rPr>
          <w:rFonts w:ascii="宋体" w:eastAsia="宋体" w:hAnsi="宋体" w:cs="微软雅黑" w:hint="eastAsia"/>
          <w:lang w:eastAsia="zh-CN"/>
        </w:rPr>
        <w:t>销</w:t>
      </w:r>
      <w:r w:rsidRPr="00A62F46">
        <w:rPr>
          <w:rFonts w:ascii="宋体" w:eastAsia="宋体" w:hAnsi="宋体"/>
          <w:lang w:eastAsia="zh-CN"/>
        </w:rPr>
        <w:t>的水平，消</w:t>
      </w:r>
      <w:r w:rsidRPr="00A62F46">
        <w:rPr>
          <w:rFonts w:ascii="宋体" w:eastAsia="宋体" w:hAnsi="宋体" w:cs="微软雅黑" w:hint="eastAsia"/>
          <w:lang w:eastAsia="zh-CN"/>
        </w:rPr>
        <w:t>费</w:t>
      </w:r>
      <w:r w:rsidRPr="00A62F46">
        <w:rPr>
          <w:rFonts w:ascii="宋体" w:eastAsia="宋体" w:hAnsi="宋体"/>
          <w:lang w:eastAsia="zh-CN"/>
        </w:rPr>
        <w:t>的档次、社交的</w:t>
      </w:r>
      <w:r w:rsidRPr="00A62F46">
        <w:rPr>
          <w:rFonts w:ascii="宋体" w:eastAsia="宋体" w:hAnsi="宋体" w:cs="微软雅黑" w:hint="eastAsia"/>
          <w:lang w:eastAsia="zh-CN"/>
        </w:rPr>
        <w:t>场</w:t>
      </w:r>
      <w:r w:rsidRPr="00A62F46">
        <w:rPr>
          <w:rFonts w:ascii="宋体" w:eastAsia="宋体" w:hAnsi="宋体"/>
          <w:lang w:eastAsia="zh-CN"/>
        </w:rPr>
        <w:t>合等，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高的消</w:t>
      </w:r>
      <w:r w:rsidRPr="00A62F46">
        <w:rPr>
          <w:rFonts w:ascii="宋体" w:eastAsia="宋体" w:hAnsi="宋体" w:cs="微软雅黑" w:hint="eastAsia"/>
          <w:lang w:eastAsia="zh-CN"/>
        </w:rPr>
        <w:t>费</w:t>
      </w:r>
      <w:r w:rsidRPr="00A62F46">
        <w:rPr>
          <w:rFonts w:ascii="宋体" w:eastAsia="宋体" w:hAnsi="宋体"/>
          <w:lang w:eastAsia="zh-CN"/>
        </w:rPr>
        <w:t>水平代表客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有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高的生活品</w:t>
      </w:r>
      <w:r w:rsidRPr="00A62F46">
        <w:rPr>
          <w:rFonts w:ascii="宋体" w:eastAsia="宋体" w:hAnsi="宋体" w:cs="微软雅黑" w:hint="eastAsia"/>
          <w:lang w:eastAsia="zh-CN"/>
        </w:rPr>
        <w:t>质</w:t>
      </w:r>
      <w:r w:rsidRPr="00A62F46">
        <w:rPr>
          <w:rFonts w:ascii="宋体" w:eastAsia="宋体" w:hAnsi="宋体"/>
          <w:lang w:eastAsia="zh-CN"/>
        </w:rPr>
        <w:t>要求，另外，客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的消</w:t>
      </w:r>
      <w:r w:rsidRPr="00A62F46">
        <w:rPr>
          <w:rFonts w:ascii="宋体" w:eastAsia="宋体" w:hAnsi="宋体" w:cs="微软雅黑" w:hint="eastAsia"/>
          <w:lang w:eastAsia="zh-CN"/>
        </w:rPr>
        <w:t>费</w:t>
      </w:r>
      <w:r w:rsidRPr="00A62F46">
        <w:rPr>
          <w:rFonts w:ascii="宋体" w:eastAsia="宋体" w:hAnsi="宋体"/>
          <w:lang w:eastAsia="zh-CN"/>
        </w:rPr>
        <w:t>水平需与</w:t>
      </w:r>
      <w:r w:rsidRPr="00A62F46">
        <w:rPr>
          <w:rFonts w:ascii="宋体" w:eastAsia="宋体" w:hAnsi="宋体" w:cs="微软雅黑" w:hint="eastAsia"/>
          <w:lang w:eastAsia="zh-CN"/>
        </w:rPr>
        <w:t>实际</w:t>
      </w:r>
      <w:r w:rsidRPr="00A62F46">
        <w:rPr>
          <w:rFonts w:ascii="宋体" w:eastAsia="宋体" w:hAnsi="宋体"/>
          <w:lang w:eastAsia="zh-CN"/>
        </w:rPr>
        <w:t>收入水平相匹配。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 w:cs="微软雅黑" w:hint="eastAsia"/>
          <w:lang w:eastAsia="zh-CN"/>
        </w:rPr>
        <w:t>为</w:t>
      </w:r>
      <w:r w:rsidRPr="00A62F46">
        <w:rPr>
          <w:rFonts w:ascii="宋体" w:eastAsia="宋体" w:hAnsi="宋体"/>
          <w:lang w:eastAsia="zh-CN"/>
        </w:rPr>
        <w:t>人</w:t>
      </w:r>
      <w:r w:rsidRPr="00A62F46">
        <w:rPr>
          <w:rFonts w:ascii="宋体" w:eastAsia="宋体" w:hAnsi="宋体" w:cs="微软雅黑" w:hint="eastAsia"/>
          <w:lang w:eastAsia="zh-CN"/>
        </w:rPr>
        <w:t>处</w:t>
      </w:r>
      <w:r w:rsidRPr="00A62F46">
        <w:rPr>
          <w:rFonts w:ascii="宋体" w:eastAsia="宋体" w:hAnsi="宋体"/>
          <w:lang w:eastAsia="zh-CN"/>
        </w:rPr>
        <w:t>事：</w:t>
      </w:r>
      <w:r w:rsidRPr="00A62F46">
        <w:rPr>
          <w:rFonts w:ascii="宋体" w:eastAsia="宋体" w:hAnsi="宋体" w:cs="微软雅黑" w:hint="eastAsia"/>
          <w:lang w:eastAsia="zh-CN"/>
        </w:rPr>
        <w:t>实</w:t>
      </w:r>
      <w:r w:rsidRPr="00A62F46">
        <w:rPr>
          <w:rFonts w:ascii="宋体" w:eastAsia="宋体" w:hAnsi="宋体"/>
          <w:lang w:eastAsia="zh-CN"/>
        </w:rPr>
        <w:t>控人</w:t>
      </w:r>
      <w:r w:rsidRPr="00A62F46">
        <w:rPr>
          <w:rFonts w:ascii="宋体" w:eastAsia="宋体" w:hAnsi="宋体" w:cs="微软雅黑" w:hint="eastAsia"/>
          <w:lang w:eastAsia="zh-CN"/>
        </w:rPr>
        <w:t>为</w:t>
      </w:r>
      <w:r w:rsidRPr="00A62F46">
        <w:rPr>
          <w:rFonts w:ascii="宋体" w:eastAsia="宋体" w:hAnsi="宋体"/>
          <w:lang w:eastAsia="zh-CN"/>
        </w:rPr>
        <w:t>人</w:t>
      </w:r>
      <w:r w:rsidRPr="00A62F46">
        <w:rPr>
          <w:rFonts w:ascii="宋体" w:eastAsia="宋体" w:hAnsi="宋体" w:cs="微软雅黑" w:hint="eastAsia"/>
          <w:lang w:eastAsia="zh-CN"/>
        </w:rPr>
        <w:t>处</w:t>
      </w:r>
      <w:r w:rsidRPr="00A62F46">
        <w:rPr>
          <w:rFonts w:ascii="宋体" w:eastAsia="宋体" w:hAnsi="宋体"/>
          <w:lang w:eastAsia="zh-CN"/>
        </w:rPr>
        <w:t>世真</w:t>
      </w:r>
      <w:r w:rsidRPr="00A62F46">
        <w:rPr>
          <w:rFonts w:ascii="宋体" w:eastAsia="宋体" w:hAnsi="宋体" w:cs="微软雅黑" w:hint="eastAsia"/>
          <w:lang w:eastAsia="zh-CN"/>
        </w:rPr>
        <w:t>诚</w:t>
      </w:r>
      <w:r w:rsidRPr="00A62F46">
        <w:rPr>
          <w:rFonts w:ascii="宋体" w:eastAsia="宋体" w:hAnsi="宋体"/>
          <w:lang w:eastAsia="zh-CN"/>
        </w:rPr>
        <w:t>、</w:t>
      </w:r>
      <w:r w:rsidRPr="00A62F46">
        <w:rPr>
          <w:rFonts w:ascii="宋体" w:eastAsia="宋体" w:hAnsi="宋体" w:cs="微软雅黑" w:hint="eastAsia"/>
          <w:lang w:eastAsia="zh-CN"/>
        </w:rPr>
        <w:t>务实</w:t>
      </w:r>
      <w:r w:rsidRPr="00A62F46">
        <w:rPr>
          <w:rFonts w:ascii="宋体" w:eastAsia="宋体" w:hAnsi="宋体"/>
          <w:lang w:eastAsia="zh-CN"/>
        </w:rPr>
        <w:t>，</w:t>
      </w:r>
      <w:r w:rsidRPr="00A62F46">
        <w:rPr>
          <w:rFonts w:ascii="宋体" w:eastAsia="宋体" w:hAnsi="宋体" w:cs="微软雅黑" w:hint="eastAsia"/>
          <w:lang w:eastAsia="zh-CN"/>
        </w:rPr>
        <w:t>则</w:t>
      </w:r>
      <w:r w:rsidRPr="00A62F46">
        <w:rPr>
          <w:rFonts w:ascii="宋体" w:eastAsia="宋体" w:hAnsi="宋体"/>
          <w:lang w:eastAsia="zh-CN"/>
        </w:rPr>
        <w:t>一定程度上提供信息的真</w:t>
      </w:r>
      <w:r w:rsidRPr="00A62F46">
        <w:rPr>
          <w:rFonts w:ascii="宋体" w:eastAsia="宋体" w:hAnsi="宋体" w:cs="微软雅黑" w:hint="eastAsia"/>
          <w:lang w:eastAsia="zh-CN"/>
        </w:rPr>
        <w:t>实</w:t>
      </w:r>
      <w:r w:rsidRPr="00A62F46">
        <w:rPr>
          <w:rFonts w:ascii="宋体" w:eastAsia="宋体" w:hAnsi="宋体"/>
          <w:lang w:eastAsia="zh-CN"/>
        </w:rPr>
        <w:t>性、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款用途的真</w:t>
      </w:r>
      <w:r w:rsidRPr="00A62F46">
        <w:rPr>
          <w:rFonts w:ascii="宋体" w:eastAsia="宋体" w:hAnsi="宋体" w:cs="微软雅黑" w:hint="eastAsia"/>
          <w:lang w:eastAsia="zh-CN"/>
        </w:rPr>
        <w:t>实</w:t>
      </w:r>
      <w:r w:rsidRPr="00A62F46">
        <w:rPr>
          <w:rFonts w:ascii="宋体" w:eastAsia="宋体" w:hAnsi="宋体"/>
          <w:lang w:eastAsia="zh-CN"/>
        </w:rPr>
        <w:t>性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高，</w:t>
      </w:r>
      <w:r w:rsidRPr="00A62F46">
        <w:rPr>
          <w:rFonts w:ascii="宋体" w:eastAsia="宋体" w:hAnsi="宋体" w:cs="微软雅黑" w:hint="eastAsia"/>
          <w:lang w:eastAsia="zh-CN"/>
        </w:rPr>
        <w:t>骗贷</w:t>
      </w:r>
      <w:r w:rsidRPr="00A62F46">
        <w:rPr>
          <w:rFonts w:ascii="宋体" w:eastAsia="宋体" w:hAnsi="宋体"/>
          <w:lang w:eastAsia="zh-CN"/>
        </w:rPr>
        <w:t>可能性降低，</w:t>
      </w:r>
      <w:r w:rsidRPr="00A62F46">
        <w:rPr>
          <w:rFonts w:ascii="宋体" w:eastAsia="宋体" w:hAnsi="宋体" w:cs="微软雅黑" w:hint="eastAsia"/>
          <w:lang w:eastAsia="zh-CN"/>
        </w:rPr>
        <w:t>为</w:t>
      </w:r>
      <w:r w:rsidRPr="00A62F46">
        <w:rPr>
          <w:rFonts w:ascii="宋体" w:eastAsia="宋体" w:hAnsi="宋体"/>
          <w:lang w:eastAsia="zh-CN"/>
        </w:rPr>
        <w:t>人</w:t>
      </w:r>
      <w:r w:rsidRPr="00A62F46">
        <w:rPr>
          <w:rFonts w:ascii="宋体" w:eastAsia="宋体" w:hAnsi="宋体" w:cs="微软雅黑" w:hint="eastAsia"/>
          <w:lang w:eastAsia="zh-CN"/>
        </w:rPr>
        <w:t>处</w:t>
      </w:r>
      <w:r w:rsidRPr="00A62F46">
        <w:rPr>
          <w:rFonts w:ascii="宋体" w:eastAsia="宋体" w:hAnsi="宋体"/>
          <w:lang w:eastAsia="zh-CN"/>
        </w:rPr>
        <w:t>世也表</w:t>
      </w:r>
      <w:r w:rsidRPr="00A62F46">
        <w:rPr>
          <w:rFonts w:ascii="宋体" w:eastAsia="宋体" w:hAnsi="宋体" w:cs="微软雅黑" w:hint="eastAsia"/>
          <w:lang w:eastAsia="zh-CN"/>
        </w:rPr>
        <w:t>现</w:t>
      </w:r>
      <w:r w:rsidRPr="00A62F46">
        <w:rPr>
          <w:rFonts w:ascii="宋体" w:eastAsia="宋体" w:hAnsi="宋体"/>
          <w:lang w:eastAsia="zh-CN"/>
        </w:rPr>
        <w:t>在客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与周</w:t>
      </w:r>
      <w:r w:rsidRPr="00A62F46">
        <w:rPr>
          <w:rFonts w:ascii="宋体" w:eastAsia="宋体" w:hAnsi="宋体" w:cs="微软雅黑" w:hint="eastAsia"/>
          <w:lang w:eastAsia="zh-CN"/>
        </w:rPr>
        <w:t>边</w:t>
      </w:r>
      <w:r w:rsidRPr="00A62F46">
        <w:rPr>
          <w:rFonts w:ascii="宋体" w:eastAsia="宋体" w:hAnsi="宋体"/>
          <w:lang w:eastAsia="zh-CN"/>
        </w:rPr>
        <w:t>关系是否融洽，是否能</w:t>
      </w:r>
      <w:r w:rsidRPr="00A62F46">
        <w:rPr>
          <w:rFonts w:ascii="宋体" w:eastAsia="宋体" w:hAnsi="宋体" w:cs="微软雅黑" w:hint="eastAsia"/>
          <w:lang w:eastAsia="zh-CN"/>
        </w:rPr>
        <w:t>赢</w:t>
      </w:r>
      <w:r w:rsidRPr="00A62F46">
        <w:rPr>
          <w:rFonts w:ascii="宋体" w:eastAsia="宋体" w:hAnsi="宋体"/>
          <w:lang w:eastAsia="zh-CN"/>
        </w:rPr>
        <w:t>得各方支持；客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行事干</w:t>
      </w:r>
      <w:r w:rsidRPr="00A62F46">
        <w:rPr>
          <w:rFonts w:ascii="宋体" w:eastAsia="宋体" w:hAnsi="宋体" w:cs="微软雅黑" w:hint="eastAsia"/>
          <w:lang w:eastAsia="zh-CN"/>
        </w:rPr>
        <w:t>练</w:t>
      </w:r>
      <w:r w:rsidRPr="00A62F46">
        <w:rPr>
          <w:rFonts w:ascii="宋体" w:eastAsia="宋体" w:hAnsi="宋体"/>
          <w:lang w:eastAsia="zh-CN"/>
        </w:rPr>
        <w:t>有清晰的</w:t>
      </w:r>
      <w:r w:rsidRPr="00A62F46">
        <w:rPr>
          <w:rFonts w:ascii="宋体" w:eastAsia="宋体" w:hAnsi="宋体" w:cs="微软雅黑" w:hint="eastAsia"/>
          <w:lang w:eastAsia="zh-CN"/>
        </w:rPr>
        <w:t>计</w:t>
      </w:r>
      <w:r w:rsidRPr="00A62F46">
        <w:rPr>
          <w:rFonts w:ascii="宋体" w:eastAsia="宋体" w:hAnsi="宋体"/>
          <w:lang w:eastAsia="zh-CN"/>
        </w:rPr>
        <w:t>划和效率，反映出客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遇到困</w:t>
      </w:r>
      <w:r w:rsidRPr="00A62F46">
        <w:rPr>
          <w:rFonts w:ascii="宋体" w:eastAsia="宋体" w:hAnsi="宋体" w:cs="微软雅黑" w:hint="eastAsia"/>
          <w:lang w:eastAsia="zh-CN"/>
        </w:rPr>
        <w:t>难时</w:t>
      </w:r>
      <w:r w:rsidRPr="00A62F46">
        <w:rPr>
          <w:rFonts w:ascii="宋体" w:eastAsia="宋体" w:hAnsi="宋体"/>
          <w:lang w:eastAsia="zh-CN"/>
        </w:rPr>
        <w:t>候的</w:t>
      </w:r>
      <w:r w:rsidRPr="00A62F46">
        <w:rPr>
          <w:rFonts w:ascii="宋体" w:eastAsia="宋体" w:hAnsi="宋体" w:cs="微软雅黑" w:hint="eastAsia"/>
          <w:lang w:eastAsia="zh-CN"/>
        </w:rPr>
        <w:t>应变</w:t>
      </w:r>
      <w:r w:rsidRPr="00A62F46">
        <w:rPr>
          <w:rFonts w:ascii="宋体" w:eastAsia="宋体" w:hAnsi="宋体"/>
          <w:lang w:eastAsia="zh-CN"/>
        </w:rPr>
        <w:t>能力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好，有利于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款保障等。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2.2家庭情况：家庭</w:t>
      </w:r>
      <w:r w:rsidRPr="00A62F46">
        <w:rPr>
          <w:rFonts w:ascii="宋体" w:eastAsia="宋体" w:hAnsi="宋体" w:cs="微软雅黑" w:hint="eastAsia"/>
          <w:lang w:eastAsia="zh-CN"/>
        </w:rPr>
        <w:t>结</w:t>
      </w:r>
      <w:r w:rsidRPr="00A62F46">
        <w:rPr>
          <w:rFonts w:ascii="宋体" w:eastAsia="宋体" w:hAnsi="宋体"/>
          <w:lang w:eastAsia="zh-CN"/>
        </w:rPr>
        <w:t>构、家庭关系、</w:t>
      </w:r>
      <w:r w:rsidRPr="00A62F46">
        <w:rPr>
          <w:rFonts w:ascii="宋体" w:eastAsia="宋体" w:hAnsi="宋体" w:cs="微软雅黑" w:hint="eastAsia"/>
          <w:lang w:eastAsia="zh-CN"/>
        </w:rPr>
        <w:t>劳动</w:t>
      </w:r>
      <w:r w:rsidRPr="00A62F46">
        <w:rPr>
          <w:rFonts w:ascii="宋体" w:eastAsia="宋体" w:hAnsi="宋体"/>
          <w:lang w:eastAsia="zh-CN"/>
        </w:rPr>
        <w:t>力、收入来源、社会关系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家庭</w:t>
      </w:r>
      <w:r w:rsidRPr="00A62F46">
        <w:rPr>
          <w:rFonts w:ascii="宋体" w:eastAsia="宋体" w:hAnsi="宋体" w:cs="微软雅黑" w:hint="eastAsia"/>
          <w:lang w:eastAsia="zh-CN"/>
        </w:rPr>
        <w:t>结</w:t>
      </w:r>
      <w:r w:rsidRPr="00A62F46">
        <w:rPr>
          <w:rFonts w:ascii="宋体" w:eastAsia="宋体" w:hAnsi="宋体"/>
          <w:lang w:eastAsia="zh-CN"/>
        </w:rPr>
        <w:t>构：如果子女已</w:t>
      </w:r>
      <w:r w:rsidRPr="00A62F46">
        <w:rPr>
          <w:rFonts w:ascii="宋体" w:eastAsia="宋体" w:hAnsi="宋体" w:cs="微软雅黑" w:hint="eastAsia"/>
          <w:lang w:eastAsia="zh-CN"/>
        </w:rPr>
        <w:t>经</w:t>
      </w:r>
      <w:r w:rsidRPr="00A62F46">
        <w:rPr>
          <w:rFonts w:ascii="宋体" w:eastAsia="宋体" w:hAnsi="宋体"/>
          <w:lang w:eastAsia="zh-CN"/>
        </w:rPr>
        <w:t>成年，</w:t>
      </w:r>
      <w:r w:rsidRPr="00A62F46">
        <w:rPr>
          <w:rFonts w:ascii="宋体" w:eastAsia="宋体" w:hAnsi="宋体" w:cs="微软雅黑" w:hint="eastAsia"/>
          <w:lang w:eastAsia="zh-CN"/>
        </w:rPr>
        <w:t>应</w:t>
      </w:r>
      <w:r w:rsidRPr="00A62F46">
        <w:rPr>
          <w:rFonts w:ascii="宋体" w:eastAsia="宋体" w:hAnsi="宋体"/>
          <w:lang w:eastAsia="zh-CN"/>
        </w:rPr>
        <w:t>参与提供担保；子女如果未成年，</w:t>
      </w:r>
      <w:r w:rsidRPr="00A62F46">
        <w:rPr>
          <w:rFonts w:ascii="宋体" w:eastAsia="宋体" w:hAnsi="宋体" w:cs="微软雅黑" w:hint="eastAsia"/>
          <w:lang w:eastAsia="zh-CN"/>
        </w:rPr>
        <w:t>则实</w:t>
      </w:r>
      <w:r w:rsidRPr="00A62F46">
        <w:rPr>
          <w:rFonts w:ascii="宋体" w:eastAsia="宋体" w:hAnsi="宋体"/>
          <w:lang w:eastAsia="zh-CN"/>
        </w:rPr>
        <w:t>控人</w:t>
      </w:r>
      <w:r w:rsidRPr="00A62F46">
        <w:rPr>
          <w:rFonts w:ascii="宋体" w:eastAsia="宋体" w:hAnsi="宋体" w:cs="微软雅黑" w:hint="eastAsia"/>
          <w:lang w:eastAsia="zh-CN"/>
        </w:rPr>
        <w:t>处</w:t>
      </w:r>
      <w:r w:rsidRPr="00A62F46">
        <w:rPr>
          <w:rFonts w:ascii="宋体" w:eastAsia="宋体" w:hAnsi="宋体"/>
          <w:lang w:eastAsia="zh-CN"/>
        </w:rPr>
        <w:t>于有一定</w:t>
      </w:r>
      <w:r w:rsidRPr="00A62F46">
        <w:rPr>
          <w:rFonts w:ascii="宋体" w:eastAsia="宋体" w:hAnsi="宋体" w:cs="微软雅黑" w:hint="eastAsia"/>
          <w:lang w:eastAsia="zh-CN"/>
        </w:rPr>
        <w:t>压</w:t>
      </w:r>
      <w:r w:rsidRPr="00A62F46">
        <w:rPr>
          <w:rFonts w:ascii="宋体" w:eastAsia="宋体" w:hAnsi="宋体"/>
          <w:lang w:eastAsia="zh-CN"/>
        </w:rPr>
        <w:t>力和</w:t>
      </w:r>
      <w:r w:rsidRPr="00A62F46">
        <w:rPr>
          <w:rFonts w:ascii="宋体" w:eastAsia="宋体" w:hAnsi="宋体" w:cs="微软雅黑" w:hint="eastAsia"/>
          <w:lang w:eastAsia="zh-CN"/>
        </w:rPr>
        <w:t>约</w:t>
      </w:r>
      <w:r w:rsidRPr="00A62F46">
        <w:rPr>
          <w:rFonts w:ascii="宋体" w:eastAsia="宋体" w:hAnsi="宋体"/>
          <w:lang w:eastAsia="zh-CN"/>
        </w:rPr>
        <w:t>束</w:t>
      </w:r>
      <w:r w:rsidRPr="00A62F46">
        <w:rPr>
          <w:rFonts w:ascii="宋体" w:eastAsia="宋体" w:hAnsi="宋体" w:cs="微软雅黑" w:hint="eastAsia"/>
          <w:lang w:eastAsia="zh-CN"/>
        </w:rPr>
        <w:t>阶</w:t>
      </w:r>
      <w:r w:rsidRPr="00A62F46">
        <w:rPr>
          <w:rFonts w:ascii="宋体" w:eastAsia="宋体" w:hAnsi="宋体"/>
          <w:lang w:eastAsia="zh-CN"/>
        </w:rPr>
        <w:t>段，有利于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款，因</w:t>
      </w:r>
      <w:r w:rsidRPr="00A62F46">
        <w:rPr>
          <w:rFonts w:ascii="宋体" w:eastAsia="宋体" w:hAnsi="宋体" w:cs="微软雅黑" w:hint="eastAsia"/>
          <w:lang w:eastAsia="zh-CN"/>
        </w:rPr>
        <w:t>为实</w:t>
      </w:r>
      <w:r w:rsidRPr="00A62F46">
        <w:rPr>
          <w:rFonts w:ascii="宋体" w:eastAsia="宋体" w:hAnsi="宋体"/>
          <w:lang w:eastAsia="zh-CN"/>
        </w:rPr>
        <w:t>控人如果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款失信被列入黑名</w:t>
      </w:r>
      <w:r w:rsidRPr="00A62F46">
        <w:rPr>
          <w:rFonts w:ascii="宋体" w:eastAsia="宋体" w:hAnsi="宋体" w:cs="微软雅黑" w:hint="eastAsia"/>
          <w:lang w:eastAsia="zh-CN"/>
        </w:rPr>
        <w:t>单</w:t>
      </w:r>
      <w:r w:rsidRPr="00A62F46">
        <w:rPr>
          <w:rFonts w:ascii="宋体" w:eastAsia="宋体" w:hAnsi="宋体"/>
          <w:lang w:eastAsia="zh-CN"/>
        </w:rPr>
        <w:t>，</w:t>
      </w:r>
      <w:r w:rsidRPr="00A62F46">
        <w:rPr>
          <w:rFonts w:ascii="宋体" w:eastAsia="宋体" w:hAnsi="宋体" w:cs="微软雅黑" w:hint="eastAsia"/>
          <w:lang w:eastAsia="zh-CN"/>
        </w:rPr>
        <w:t>则</w:t>
      </w:r>
      <w:r w:rsidRPr="00A62F46">
        <w:rPr>
          <w:rFonts w:ascii="宋体" w:eastAsia="宋体" w:hAnsi="宋体"/>
          <w:lang w:eastAsia="zh-CN"/>
        </w:rPr>
        <w:t>会影响下一代未来的</w:t>
      </w:r>
      <w:r w:rsidRPr="00A62F46">
        <w:rPr>
          <w:rFonts w:ascii="宋体" w:eastAsia="宋体" w:hAnsi="宋体" w:cs="微软雅黑" w:hint="eastAsia"/>
          <w:lang w:eastAsia="zh-CN"/>
        </w:rPr>
        <w:t>发</w:t>
      </w:r>
      <w:r w:rsidRPr="00A62F46">
        <w:rPr>
          <w:rFonts w:ascii="宋体" w:eastAsia="宋体" w:hAnsi="宋体"/>
          <w:lang w:eastAsia="zh-CN"/>
        </w:rPr>
        <w:t>展和就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家庭关系：家庭关系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和睦</w:t>
      </w:r>
      <w:r w:rsidRPr="00A62F46">
        <w:rPr>
          <w:rFonts w:ascii="宋体" w:eastAsia="宋体" w:hAnsi="宋体" w:cs="微软雅黑" w:hint="eastAsia"/>
          <w:lang w:eastAsia="zh-CN"/>
        </w:rPr>
        <w:t>则</w:t>
      </w:r>
      <w:r w:rsidRPr="00A62F46">
        <w:rPr>
          <w:rFonts w:ascii="宋体" w:eastAsia="宋体" w:hAnsi="宋体"/>
          <w:lang w:eastAsia="zh-CN"/>
        </w:rPr>
        <w:t>有利于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款的</w:t>
      </w:r>
      <w:r w:rsidRPr="00A62F46">
        <w:rPr>
          <w:rFonts w:ascii="宋体" w:eastAsia="宋体" w:hAnsi="宋体" w:cs="微软雅黑" w:hint="eastAsia"/>
          <w:lang w:eastAsia="zh-CN"/>
        </w:rPr>
        <w:t>稳</w:t>
      </w:r>
      <w:r w:rsidRPr="00A62F46">
        <w:rPr>
          <w:rFonts w:ascii="宋体" w:eastAsia="宋体" w:hAnsi="宋体"/>
          <w:lang w:eastAsia="zh-CN"/>
        </w:rPr>
        <w:t>定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款，</w:t>
      </w:r>
      <w:r w:rsidRPr="00A62F46">
        <w:rPr>
          <w:rFonts w:ascii="宋体" w:eastAsia="宋体" w:hAnsi="宋体" w:cs="微软雅黑" w:hint="eastAsia"/>
          <w:lang w:eastAsia="zh-CN"/>
        </w:rPr>
        <w:t>处</w:t>
      </w:r>
      <w:r w:rsidRPr="00A62F46">
        <w:rPr>
          <w:rFonts w:ascii="宋体" w:eastAsia="宋体" w:hAnsi="宋体"/>
          <w:lang w:eastAsia="zh-CN"/>
        </w:rPr>
        <w:t>于婚</w:t>
      </w:r>
      <w:r w:rsidRPr="00A62F46">
        <w:rPr>
          <w:rFonts w:ascii="宋体" w:eastAsia="宋体" w:hAnsi="宋体" w:cs="微软雅黑" w:hint="eastAsia"/>
          <w:lang w:eastAsia="zh-CN"/>
        </w:rPr>
        <w:t>变</w:t>
      </w:r>
      <w:r w:rsidRPr="00A62F46">
        <w:rPr>
          <w:rFonts w:ascii="宋体" w:eastAsia="宋体" w:hAnsi="宋体"/>
          <w:lang w:eastAsia="zh-CN"/>
        </w:rPr>
        <w:t>期，兄弟分家拆伙期，</w:t>
      </w:r>
      <w:r w:rsidRPr="00A62F46">
        <w:rPr>
          <w:rFonts w:ascii="宋体" w:eastAsia="宋体" w:hAnsi="宋体" w:cs="微软雅黑" w:hint="eastAsia"/>
          <w:lang w:eastAsia="zh-CN"/>
        </w:rPr>
        <w:t>则</w:t>
      </w:r>
      <w:r w:rsidRPr="00A62F46">
        <w:rPr>
          <w:rFonts w:ascii="宋体" w:eastAsia="宋体" w:hAnsi="宋体"/>
          <w:lang w:eastAsia="zh-CN"/>
        </w:rPr>
        <w:t>不利于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款。配偶、成年子女、父母知</w:t>
      </w:r>
      <w:r w:rsidRPr="00A62F46">
        <w:rPr>
          <w:rFonts w:ascii="宋体" w:eastAsia="宋体" w:hAnsi="宋体" w:cs="微软雅黑" w:hint="eastAsia"/>
          <w:lang w:eastAsia="zh-CN"/>
        </w:rPr>
        <w:t>晓贷</w:t>
      </w:r>
      <w:r w:rsidRPr="00A62F46">
        <w:rPr>
          <w:rFonts w:ascii="宋体" w:eastAsia="宋体" w:hAnsi="宋体"/>
          <w:lang w:eastAsia="zh-CN"/>
        </w:rPr>
        <w:t>款用途，并愿意提供担保，</w:t>
      </w:r>
      <w:r w:rsidRPr="00A62F46">
        <w:rPr>
          <w:rFonts w:ascii="宋体" w:eastAsia="宋体" w:hAnsi="宋体" w:cs="微软雅黑" w:hint="eastAsia"/>
          <w:lang w:eastAsia="zh-CN"/>
        </w:rPr>
        <w:t>则贷</w:t>
      </w:r>
      <w:r w:rsidRPr="00A62F46">
        <w:rPr>
          <w:rFonts w:ascii="宋体" w:eastAsia="宋体" w:hAnsi="宋体"/>
          <w:lang w:eastAsia="zh-CN"/>
        </w:rPr>
        <w:t>款用途一般比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正当。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 w:cs="微软雅黑" w:hint="eastAsia"/>
          <w:lang w:eastAsia="zh-CN"/>
        </w:rPr>
        <w:t>劳动</w:t>
      </w:r>
      <w:r w:rsidRPr="00A62F46">
        <w:rPr>
          <w:rFonts w:ascii="宋体" w:eastAsia="宋体" w:hAnsi="宋体"/>
          <w:lang w:eastAsia="zh-CN"/>
        </w:rPr>
        <w:t>力：家庭</w:t>
      </w:r>
      <w:r w:rsidRPr="00A62F46">
        <w:rPr>
          <w:rFonts w:ascii="宋体" w:eastAsia="宋体" w:hAnsi="宋体" w:cs="微软雅黑" w:hint="eastAsia"/>
          <w:lang w:eastAsia="zh-CN"/>
        </w:rPr>
        <w:t>劳动</w:t>
      </w:r>
      <w:r w:rsidRPr="00A62F46">
        <w:rPr>
          <w:rFonts w:ascii="宋体" w:eastAsia="宋体" w:hAnsi="宋体"/>
          <w:lang w:eastAsia="zh-CN"/>
        </w:rPr>
        <w:t>力数量多，可以增加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款来源，关</w:t>
      </w:r>
      <w:r w:rsidRPr="00A62F46">
        <w:rPr>
          <w:rFonts w:ascii="宋体" w:eastAsia="宋体" w:hAnsi="宋体" w:cs="微软雅黑" w:hint="eastAsia"/>
          <w:lang w:eastAsia="zh-CN"/>
        </w:rPr>
        <w:t>键时</w:t>
      </w:r>
      <w:r w:rsidRPr="00A62F46">
        <w:rPr>
          <w:rFonts w:ascii="宋体" w:eastAsia="宋体" w:hAnsi="宋体"/>
          <w:lang w:eastAsia="zh-CN"/>
        </w:rPr>
        <w:t>候有助于化解</w:t>
      </w:r>
      <w:r w:rsidRPr="00A62F46">
        <w:rPr>
          <w:rFonts w:ascii="宋体" w:eastAsia="宋体" w:hAnsi="宋体" w:cs="微软雅黑" w:hint="eastAsia"/>
          <w:lang w:eastAsia="zh-CN"/>
        </w:rPr>
        <w:t>风险</w:t>
      </w:r>
      <w:r w:rsidRPr="00A62F46">
        <w:rPr>
          <w:rFonts w:ascii="宋体" w:eastAsia="宋体" w:hAnsi="宋体"/>
          <w:lang w:eastAsia="zh-CN"/>
        </w:rPr>
        <w:t>；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收入来源：如客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存在多</w:t>
      </w:r>
      <w:r w:rsidRPr="00A62F46">
        <w:rPr>
          <w:rFonts w:ascii="宋体" w:eastAsia="宋体" w:hAnsi="宋体" w:cs="微软雅黑" w:hint="eastAsia"/>
          <w:lang w:eastAsia="zh-CN"/>
        </w:rPr>
        <w:t>样</w:t>
      </w:r>
      <w:r w:rsidRPr="00A62F46">
        <w:rPr>
          <w:rFonts w:ascii="宋体" w:eastAsia="宋体" w:hAnsi="宋体"/>
          <w:lang w:eastAsia="zh-CN"/>
        </w:rPr>
        <w:t>化的收入来源，包括生意收入、租金收入、工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收入、分</w:t>
      </w:r>
      <w:r w:rsidRPr="00A62F46">
        <w:rPr>
          <w:rFonts w:ascii="宋体" w:eastAsia="宋体" w:hAnsi="宋体" w:cs="微软雅黑" w:hint="eastAsia"/>
          <w:lang w:eastAsia="zh-CN"/>
        </w:rPr>
        <w:t>红</w:t>
      </w:r>
      <w:r w:rsidRPr="00A62F46">
        <w:rPr>
          <w:rFonts w:ascii="宋体" w:eastAsia="宋体" w:hAnsi="宋体"/>
          <w:lang w:eastAsia="zh-CN"/>
        </w:rPr>
        <w:t>等，有利于提升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款的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款能力。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社会关系：社会关系包括家庭成</w:t>
      </w:r>
      <w:r w:rsidRPr="00A62F46">
        <w:rPr>
          <w:rFonts w:ascii="宋体" w:eastAsia="宋体" w:hAnsi="宋体" w:cs="微软雅黑" w:hint="eastAsia"/>
          <w:lang w:eastAsia="zh-CN"/>
        </w:rPr>
        <w:t>员</w:t>
      </w:r>
      <w:r w:rsidRPr="00A62F46">
        <w:rPr>
          <w:rFonts w:ascii="宋体" w:eastAsia="宋体" w:hAnsi="宋体"/>
          <w:lang w:eastAsia="zh-CN"/>
        </w:rPr>
        <w:t>之外，已</w:t>
      </w:r>
      <w:r w:rsidRPr="00A62F46">
        <w:rPr>
          <w:rFonts w:ascii="宋体" w:eastAsia="宋体" w:hAnsi="宋体" w:cs="微软雅黑" w:hint="eastAsia"/>
          <w:lang w:eastAsia="zh-CN"/>
        </w:rPr>
        <w:t>经</w:t>
      </w:r>
      <w:r w:rsidRPr="00A62F46">
        <w:rPr>
          <w:rFonts w:ascii="宋体" w:eastAsia="宋体" w:hAnsi="宋体"/>
          <w:lang w:eastAsia="zh-CN"/>
        </w:rPr>
        <w:t>出嫁或成家的兄弟姐妹，以及</w:t>
      </w:r>
      <w:r w:rsidRPr="00A62F46">
        <w:rPr>
          <w:rFonts w:ascii="宋体" w:eastAsia="宋体" w:hAnsi="宋体" w:cs="微软雅黑" w:hint="eastAsia"/>
          <w:lang w:eastAsia="zh-CN"/>
        </w:rPr>
        <w:t>亲</w:t>
      </w:r>
      <w:r w:rsidRPr="00A62F46">
        <w:rPr>
          <w:rFonts w:ascii="宋体" w:eastAsia="宋体" w:hAnsi="宋体"/>
          <w:lang w:eastAsia="zh-CN"/>
        </w:rPr>
        <w:t>戚、朋友、同学、生意的上下游等关系，社会关系了解到的信息越丰富，社会关系越</w:t>
      </w:r>
      <w:r w:rsidRPr="00A62F46">
        <w:rPr>
          <w:rFonts w:ascii="宋体" w:eastAsia="宋体" w:hAnsi="宋体" w:cs="微软雅黑" w:hint="eastAsia"/>
          <w:lang w:eastAsia="zh-CN"/>
        </w:rPr>
        <w:t>强</w:t>
      </w:r>
      <w:r w:rsidRPr="00A62F46">
        <w:rPr>
          <w:rFonts w:ascii="宋体" w:eastAsia="宋体" w:hAnsi="宋体"/>
          <w:lang w:eastAsia="zh-CN"/>
        </w:rPr>
        <w:t>，客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的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金筹措能力越有保障。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2.3企</w:t>
      </w:r>
      <w:r w:rsidRPr="00A62F46">
        <w:rPr>
          <w:rFonts w:ascii="宋体" w:eastAsia="宋体" w:hAnsi="宋体" w:cs="微软雅黑" w:hint="eastAsia"/>
          <w:lang w:eastAsia="zh-CN"/>
        </w:rPr>
        <w:t>业经营</w:t>
      </w:r>
      <w:r w:rsidRPr="00A62F46">
        <w:rPr>
          <w:rFonts w:ascii="宋体" w:eastAsia="宋体" w:hAnsi="宋体"/>
          <w:lang w:eastAsia="zh-CN"/>
        </w:rPr>
        <w:t>：</w:t>
      </w:r>
      <w:r w:rsidRPr="00A62F46">
        <w:rPr>
          <w:rFonts w:ascii="宋体" w:eastAsia="宋体" w:hAnsi="宋体" w:cs="微软雅黑" w:hint="eastAsia"/>
          <w:lang w:eastAsia="zh-CN"/>
        </w:rPr>
        <w:t>实际经营时间</w:t>
      </w:r>
      <w:r w:rsidRPr="00A62F46">
        <w:rPr>
          <w:rFonts w:ascii="宋体" w:eastAsia="宋体" w:hAnsi="宋体"/>
          <w:lang w:eastAsia="zh-CN"/>
        </w:rPr>
        <w:t>、</w:t>
      </w:r>
      <w:r w:rsidRPr="00A62F46">
        <w:rPr>
          <w:rFonts w:ascii="宋体" w:eastAsia="宋体" w:hAnsi="宋体" w:cs="微软雅黑" w:hint="eastAsia"/>
          <w:lang w:eastAsia="zh-CN"/>
        </w:rPr>
        <w:t>经营场</w:t>
      </w:r>
      <w:r w:rsidRPr="00A62F46">
        <w:rPr>
          <w:rFonts w:ascii="宋体" w:eastAsia="宋体" w:hAnsi="宋体"/>
          <w:lang w:eastAsia="zh-CN"/>
        </w:rPr>
        <w:t>所、生意（商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）模式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 w:cs="微软雅黑" w:hint="eastAsia"/>
          <w:lang w:eastAsia="zh-CN"/>
        </w:rPr>
        <w:t>实际经营时间</w:t>
      </w:r>
      <w:r w:rsidRPr="00A62F46">
        <w:rPr>
          <w:rFonts w:ascii="宋体" w:eastAsia="宋体" w:hAnsi="宋体"/>
          <w:lang w:eastAsia="zh-CN"/>
        </w:rPr>
        <w:t>：</w:t>
      </w:r>
      <w:r w:rsidRPr="00A62F46">
        <w:rPr>
          <w:rFonts w:ascii="宋体" w:eastAsia="宋体" w:hAnsi="宋体" w:cs="微软雅黑" w:hint="eastAsia"/>
          <w:lang w:eastAsia="zh-CN"/>
        </w:rPr>
        <w:t>实际经营时间</w:t>
      </w:r>
      <w:r w:rsidRPr="00A62F46">
        <w:rPr>
          <w:rFonts w:ascii="宋体" w:eastAsia="宋体" w:hAnsi="宋体"/>
          <w:lang w:eastAsia="zh-CN"/>
        </w:rPr>
        <w:t>久，客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一般有</w:t>
      </w:r>
      <w:r w:rsidRPr="00A62F46">
        <w:rPr>
          <w:rFonts w:ascii="宋体" w:eastAsia="宋体" w:hAnsi="宋体" w:cs="微软雅黑" w:hint="eastAsia"/>
          <w:lang w:eastAsia="zh-CN"/>
        </w:rPr>
        <w:t>资产积</w:t>
      </w:r>
      <w:r w:rsidRPr="00A62F46">
        <w:rPr>
          <w:rFonts w:ascii="宋体" w:eastAsia="宋体" w:hAnsi="宋体"/>
          <w:lang w:eastAsia="zh-CN"/>
        </w:rPr>
        <w:t>累或</w:t>
      </w:r>
      <w:r w:rsidRPr="00A62F46">
        <w:rPr>
          <w:rFonts w:ascii="宋体" w:eastAsia="宋体" w:hAnsi="宋体" w:cs="微软雅黑" w:hint="eastAsia"/>
          <w:lang w:eastAsia="zh-CN"/>
        </w:rPr>
        <w:t>对</w:t>
      </w:r>
      <w:r w:rsidRPr="00A62F46">
        <w:rPr>
          <w:rFonts w:ascii="宋体" w:eastAsia="宋体" w:hAnsi="宋体"/>
          <w:lang w:eastAsia="zh-CN"/>
        </w:rPr>
        <w:t>外投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，</w:t>
      </w:r>
      <w:r w:rsidRPr="00A62F46">
        <w:rPr>
          <w:rFonts w:ascii="宋体" w:eastAsia="宋体" w:hAnsi="宋体" w:cs="微软雅黑" w:hint="eastAsia"/>
          <w:lang w:eastAsia="zh-CN"/>
        </w:rPr>
        <w:t>总</w:t>
      </w:r>
      <w:r w:rsidRPr="00A62F46">
        <w:rPr>
          <w:rFonts w:ascii="宋体" w:eastAsia="宋体" w:hAnsi="宋体"/>
          <w:lang w:eastAsia="zh-CN"/>
        </w:rPr>
        <w:t>之有明</w:t>
      </w:r>
      <w:r w:rsidRPr="00A62F46">
        <w:rPr>
          <w:rFonts w:ascii="宋体" w:eastAsia="宋体" w:hAnsi="宋体" w:cs="微软雅黑" w:hint="eastAsia"/>
          <w:lang w:eastAsia="zh-CN"/>
        </w:rPr>
        <w:t>显</w:t>
      </w:r>
      <w:r w:rsidRPr="00A62F46">
        <w:rPr>
          <w:rFonts w:ascii="宋体" w:eastAsia="宋体" w:hAnsi="宋体"/>
          <w:lang w:eastAsia="zh-CN"/>
        </w:rPr>
        <w:t>的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沉淀，如果</w:t>
      </w:r>
      <w:r w:rsidRPr="00A62F46">
        <w:rPr>
          <w:rFonts w:ascii="宋体" w:eastAsia="宋体" w:hAnsi="宋体" w:cs="微软雅黑" w:hint="eastAsia"/>
          <w:lang w:eastAsia="zh-CN"/>
        </w:rPr>
        <w:t>经营时间</w:t>
      </w:r>
      <w:r w:rsidRPr="00A62F46">
        <w:rPr>
          <w:rFonts w:ascii="宋体" w:eastAsia="宋体" w:hAnsi="宋体"/>
          <w:lang w:eastAsia="zh-CN"/>
        </w:rPr>
        <w:t>很</w:t>
      </w:r>
      <w:r w:rsidRPr="00A62F46">
        <w:rPr>
          <w:rFonts w:ascii="宋体" w:eastAsia="宋体" w:hAnsi="宋体" w:cs="微软雅黑" w:hint="eastAsia"/>
          <w:lang w:eastAsia="zh-CN"/>
        </w:rPr>
        <w:t>长</w:t>
      </w:r>
      <w:r w:rsidRPr="00A62F46">
        <w:rPr>
          <w:rFonts w:ascii="宋体" w:eastAsia="宋体" w:hAnsi="宋体"/>
          <w:lang w:eastAsia="zh-CN"/>
        </w:rPr>
        <w:t>但</w:t>
      </w:r>
      <w:r w:rsidRPr="00A62F46">
        <w:rPr>
          <w:rFonts w:ascii="宋体" w:eastAsia="宋体" w:hAnsi="宋体" w:cs="微软雅黑" w:hint="eastAsia"/>
          <w:lang w:eastAsia="zh-CN"/>
        </w:rPr>
        <w:t>资产积</w:t>
      </w:r>
      <w:r w:rsidRPr="00A62F46">
        <w:rPr>
          <w:rFonts w:ascii="宋体" w:eastAsia="宋体" w:hAnsi="宋体"/>
          <w:lang w:eastAsia="zh-CN"/>
        </w:rPr>
        <w:t>累很少，</w:t>
      </w:r>
      <w:r w:rsidRPr="00A62F46">
        <w:rPr>
          <w:rFonts w:ascii="宋体" w:eastAsia="宋体" w:hAnsi="宋体" w:cs="微软雅黑" w:hint="eastAsia"/>
          <w:lang w:eastAsia="zh-CN"/>
        </w:rPr>
        <w:t>则</w:t>
      </w:r>
      <w:r w:rsidRPr="00A62F46">
        <w:rPr>
          <w:rFonts w:ascii="宋体" w:eastAsia="宋体" w:hAnsi="宋体"/>
          <w:lang w:eastAsia="zh-CN"/>
        </w:rPr>
        <w:t>可能存在投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失</w:t>
      </w:r>
      <w:r w:rsidRPr="00A62F46">
        <w:rPr>
          <w:rFonts w:ascii="宋体" w:eastAsia="宋体" w:hAnsi="宋体" w:cs="微软雅黑" w:hint="eastAsia"/>
          <w:lang w:eastAsia="zh-CN"/>
        </w:rPr>
        <w:t>败</w:t>
      </w:r>
      <w:r w:rsidRPr="00A62F46">
        <w:rPr>
          <w:rFonts w:ascii="宋体" w:eastAsia="宋体" w:hAnsi="宋体"/>
          <w:lang w:eastAsia="zh-CN"/>
        </w:rPr>
        <w:t>、大病支出、因某些原因剥离</w:t>
      </w:r>
      <w:r w:rsidRPr="00A62F46">
        <w:rPr>
          <w:rFonts w:ascii="宋体" w:eastAsia="宋体" w:hAnsi="宋体" w:cs="微软雅黑" w:hint="eastAsia"/>
          <w:lang w:eastAsia="zh-CN"/>
        </w:rPr>
        <w:t>财产</w:t>
      </w:r>
      <w:r w:rsidRPr="00A62F46">
        <w:rPr>
          <w:rFonts w:ascii="宋体" w:eastAsia="宋体" w:hAnsi="宋体"/>
          <w:lang w:eastAsia="zh-CN"/>
        </w:rPr>
        <w:t>甚至</w:t>
      </w:r>
      <w:r w:rsidRPr="00A62F46">
        <w:rPr>
          <w:rFonts w:ascii="宋体" w:eastAsia="宋体" w:hAnsi="宋体" w:cs="微软雅黑" w:hint="eastAsia"/>
          <w:lang w:eastAsia="zh-CN"/>
        </w:rPr>
        <w:t>赌</w:t>
      </w:r>
      <w:r w:rsidRPr="00A62F46">
        <w:rPr>
          <w:rFonts w:ascii="宋体" w:eastAsia="宋体" w:hAnsi="宋体"/>
          <w:lang w:eastAsia="zh-CN"/>
        </w:rPr>
        <w:t>博等嫌疑。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 w:cs="微软雅黑" w:hint="eastAsia"/>
          <w:lang w:eastAsia="zh-CN"/>
        </w:rPr>
        <w:t>经营场</w:t>
      </w:r>
      <w:r w:rsidRPr="00A62F46">
        <w:rPr>
          <w:rFonts w:ascii="宋体" w:eastAsia="宋体" w:hAnsi="宋体"/>
          <w:lang w:eastAsia="zh-CN"/>
        </w:rPr>
        <w:t>所：如果</w:t>
      </w:r>
      <w:r w:rsidRPr="00A62F46">
        <w:rPr>
          <w:rFonts w:ascii="宋体" w:eastAsia="宋体" w:hAnsi="宋体" w:cs="微软雅黑" w:hint="eastAsia"/>
          <w:lang w:eastAsia="zh-CN"/>
        </w:rPr>
        <w:t>经营</w:t>
      </w:r>
      <w:r w:rsidRPr="00A62F46">
        <w:rPr>
          <w:rFonts w:ascii="宋体" w:eastAsia="宋体" w:hAnsi="宋体"/>
          <w:lang w:eastAsia="zh-CN"/>
        </w:rPr>
        <w:t>用地</w:t>
      </w:r>
      <w:r w:rsidRPr="00A62F46">
        <w:rPr>
          <w:rFonts w:ascii="宋体" w:eastAsia="宋体" w:hAnsi="宋体" w:cs="微软雅黑" w:hint="eastAsia"/>
          <w:lang w:eastAsia="zh-CN"/>
        </w:rPr>
        <w:t>为实</w:t>
      </w:r>
      <w:r w:rsidRPr="00A62F46">
        <w:rPr>
          <w:rFonts w:ascii="宋体" w:eastAsia="宋体" w:hAnsi="宋体"/>
          <w:lang w:eastAsia="zh-CN"/>
        </w:rPr>
        <w:t>控人自有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，</w:t>
      </w:r>
      <w:r w:rsidRPr="00A62F46">
        <w:rPr>
          <w:rFonts w:ascii="宋体" w:eastAsia="宋体" w:hAnsi="宋体" w:cs="微软雅黑" w:hint="eastAsia"/>
          <w:lang w:eastAsia="zh-CN"/>
        </w:rPr>
        <w:t>则</w:t>
      </w:r>
      <w:r w:rsidRPr="00A62F46">
        <w:rPr>
          <w:rFonts w:ascii="宋体" w:eastAsia="宋体" w:hAnsi="宋体"/>
          <w:lang w:eastAsia="zh-CN"/>
        </w:rPr>
        <w:t>代表有部分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沉淀，且没有太大的租金成本</w:t>
      </w:r>
      <w:r w:rsidRPr="00A62F46">
        <w:rPr>
          <w:rFonts w:ascii="宋体" w:eastAsia="宋体" w:hAnsi="宋体" w:cs="微软雅黑" w:hint="eastAsia"/>
          <w:lang w:eastAsia="zh-CN"/>
        </w:rPr>
        <w:t>压</w:t>
      </w:r>
      <w:r w:rsidRPr="00A62F46">
        <w:rPr>
          <w:rFonts w:ascii="宋体" w:eastAsia="宋体" w:hAnsi="宋体"/>
          <w:lang w:eastAsia="zh-CN"/>
        </w:rPr>
        <w:t>力；如果</w:t>
      </w:r>
      <w:r w:rsidRPr="00A62F46">
        <w:rPr>
          <w:rFonts w:ascii="宋体" w:eastAsia="宋体" w:hAnsi="宋体" w:cs="微软雅黑" w:hint="eastAsia"/>
          <w:lang w:eastAsia="zh-CN"/>
        </w:rPr>
        <w:t>经营场</w:t>
      </w:r>
      <w:r w:rsidRPr="00A62F46">
        <w:rPr>
          <w:rFonts w:ascii="宋体" w:eastAsia="宋体" w:hAnsi="宋体"/>
          <w:lang w:eastAsia="zh-CN"/>
        </w:rPr>
        <w:t>所</w:t>
      </w:r>
      <w:r w:rsidRPr="00A62F46">
        <w:rPr>
          <w:rFonts w:ascii="宋体" w:eastAsia="宋体" w:hAnsi="宋体" w:cs="微软雅黑" w:hint="eastAsia"/>
          <w:lang w:eastAsia="zh-CN"/>
        </w:rPr>
        <w:t>为</w:t>
      </w:r>
      <w:r w:rsidRPr="00A62F46">
        <w:rPr>
          <w:rFonts w:ascii="宋体" w:eastAsia="宋体" w:hAnsi="宋体"/>
          <w:lang w:eastAsia="zh-CN"/>
        </w:rPr>
        <w:t>租</w:t>
      </w:r>
      <w:r w:rsidRPr="00A62F46">
        <w:rPr>
          <w:rFonts w:ascii="宋体" w:eastAsia="宋体" w:hAnsi="宋体" w:cs="微软雅黑" w:hint="eastAsia"/>
          <w:lang w:eastAsia="zh-CN"/>
        </w:rPr>
        <w:t>赁</w:t>
      </w:r>
      <w:r w:rsidRPr="00A62F46">
        <w:rPr>
          <w:rFonts w:ascii="宋体" w:eastAsia="宋体" w:hAnsi="宋体"/>
          <w:lang w:eastAsia="zh-CN"/>
        </w:rPr>
        <w:t>状</w:t>
      </w:r>
      <w:r w:rsidRPr="00A62F46">
        <w:rPr>
          <w:rFonts w:ascii="宋体" w:eastAsia="宋体" w:hAnsi="宋体" w:cs="微软雅黑" w:hint="eastAsia"/>
          <w:lang w:eastAsia="zh-CN"/>
        </w:rPr>
        <w:t>态</w:t>
      </w:r>
      <w:r w:rsidRPr="00A62F46">
        <w:rPr>
          <w:rFonts w:ascii="宋体" w:eastAsia="宋体" w:hAnsi="宋体"/>
          <w:lang w:eastAsia="zh-CN"/>
        </w:rPr>
        <w:t>，</w:t>
      </w:r>
      <w:r w:rsidRPr="00A62F46">
        <w:rPr>
          <w:rFonts w:ascii="宋体" w:eastAsia="宋体" w:hAnsi="宋体" w:cs="微软雅黑" w:hint="eastAsia"/>
          <w:lang w:eastAsia="zh-CN"/>
        </w:rPr>
        <w:t>则</w:t>
      </w:r>
      <w:r w:rsidRPr="00A62F46">
        <w:rPr>
          <w:rFonts w:ascii="宋体" w:eastAsia="宋体" w:hAnsi="宋体"/>
          <w:lang w:eastAsia="zh-CN"/>
        </w:rPr>
        <w:t>需</w:t>
      </w:r>
      <w:r w:rsidRPr="00A62F46">
        <w:rPr>
          <w:rFonts w:ascii="宋体" w:eastAsia="宋体" w:hAnsi="宋体" w:cs="微软雅黑" w:hint="eastAsia"/>
          <w:lang w:eastAsia="zh-CN"/>
        </w:rPr>
        <w:t>进</w:t>
      </w:r>
      <w:r w:rsidRPr="00A62F46">
        <w:rPr>
          <w:rFonts w:ascii="宋体" w:eastAsia="宋体" w:hAnsi="宋体"/>
          <w:lang w:eastAsia="zh-CN"/>
        </w:rPr>
        <w:t>一步了解</w:t>
      </w:r>
      <w:r w:rsidRPr="00A62F46">
        <w:rPr>
          <w:rFonts w:ascii="宋体" w:eastAsia="宋体" w:hAnsi="宋体" w:cs="微软雅黑" w:hint="eastAsia"/>
          <w:lang w:eastAsia="zh-CN"/>
        </w:rPr>
        <w:t>实</w:t>
      </w:r>
      <w:r w:rsidRPr="00A62F46">
        <w:rPr>
          <w:rFonts w:ascii="宋体" w:eastAsia="宋体" w:hAnsi="宋体"/>
          <w:lang w:eastAsia="zh-CN"/>
        </w:rPr>
        <w:t>控人的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沉淀以及租金支付</w:t>
      </w:r>
      <w:r w:rsidRPr="00A62F46">
        <w:rPr>
          <w:rFonts w:ascii="宋体" w:eastAsia="宋体" w:hAnsi="宋体" w:cs="微软雅黑" w:hint="eastAsia"/>
          <w:lang w:eastAsia="zh-CN"/>
        </w:rPr>
        <w:t>压</w:t>
      </w:r>
      <w:r w:rsidRPr="00A62F46">
        <w:rPr>
          <w:rFonts w:ascii="宋体" w:eastAsia="宋体" w:hAnsi="宋体"/>
          <w:lang w:eastAsia="zh-CN"/>
        </w:rPr>
        <w:t>力，租金在成本中的占比不宜</w:t>
      </w:r>
      <w:r w:rsidRPr="00A62F46">
        <w:rPr>
          <w:rFonts w:ascii="宋体" w:eastAsia="宋体" w:hAnsi="宋体" w:cs="微软雅黑" w:hint="eastAsia"/>
          <w:lang w:eastAsia="zh-CN"/>
        </w:rPr>
        <w:t>过</w:t>
      </w:r>
      <w:r w:rsidRPr="00A62F46">
        <w:rPr>
          <w:rFonts w:ascii="宋体" w:eastAsia="宋体" w:hAnsi="宋体"/>
          <w:lang w:eastAsia="zh-CN"/>
        </w:rPr>
        <w:t>大，</w:t>
      </w:r>
      <w:r w:rsidRPr="00A62F46">
        <w:rPr>
          <w:rFonts w:ascii="宋体" w:eastAsia="宋体" w:hAnsi="宋体" w:cs="微软雅黑" w:hint="eastAsia"/>
          <w:lang w:eastAsia="zh-CN"/>
        </w:rPr>
        <w:t>过</w:t>
      </w:r>
      <w:r w:rsidRPr="00A62F46">
        <w:rPr>
          <w:rFonts w:ascii="宋体" w:eastAsia="宋体" w:hAnsi="宋体"/>
          <w:lang w:eastAsia="zh-CN"/>
        </w:rPr>
        <w:t>大</w:t>
      </w:r>
      <w:r w:rsidRPr="00A62F46">
        <w:rPr>
          <w:rFonts w:ascii="宋体" w:eastAsia="宋体" w:hAnsi="宋体" w:cs="微软雅黑" w:hint="eastAsia"/>
          <w:lang w:eastAsia="zh-CN"/>
        </w:rPr>
        <w:t>则经营压</w:t>
      </w:r>
      <w:r w:rsidRPr="00A62F46">
        <w:rPr>
          <w:rFonts w:ascii="宋体" w:eastAsia="宋体" w:hAnsi="宋体"/>
          <w:lang w:eastAsia="zh-CN"/>
        </w:rPr>
        <w:t>力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重，</w:t>
      </w:r>
      <w:r w:rsidRPr="00A62F46">
        <w:rPr>
          <w:rFonts w:ascii="宋体" w:eastAsia="宋体" w:hAnsi="宋体" w:cs="微软雅黑" w:hint="eastAsia"/>
          <w:lang w:eastAsia="zh-CN"/>
        </w:rPr>
        <w:t>对还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压</w:t>
      </w:r>
      <w:r w:rsidRPr="00A62F46">
        <w:rPr>
          <w:rFonts w:ascii="宋体" w:eastAsia="宋体" w:hAnsi="宋体"/>
          <w:lang w:eastAsia="zh-CN"/>
        </w:rPr>
        <w:t>力有一定影响。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商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模式：属于健康的、可持</w:t>
      </w:r>
      <w:r w:rsidRPr="00A62F46">
        <w:rPr>
          <w:rFonts w:ascii="宋体" w:eastAsia="宋体" w:hAnsi="宋体" w:cs="微软雅黑" w:hint="eastAsia"/>
          <w:lang w:eastAsia="zh-CN"/>
        </w:rPr>
        <w:t>续</w:t>
      </w:r>
      <w:r w:rsidRPr="00A62F46">
        <w:rPr>
          <w:rFonts w:ascii="宋体" w:eastAsia="宋体" w:hAnsi="宋体"/>
          <w:lang w:eastAsia="zh-CN"/>
        </w:rPr>
        <w:t>的、正当合理的商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模式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lastRenderedPageBreak/>
        <w:t>用</w:t>
      </w:r>
      <w:r w:rsidRPr="00A62F46">
        <w:rPr>
          <w:rFonts w:ascii="宋体" w:eastAsia="宋体" w:hAnsi="宋体" w:cs="微软雅黑" w:hint="eastAsia"/>
          <w:lang w:eastAsia="zh-CN"/>
        </w:rPr>
        <w:t>电</w:t>
      </w:r>
      <w:r w:rsidRPr="00A62F46">
        <w:rPr>
          <w:rFonts w:ascii="宋体" w:eastAsia="宋体" w:hAnsi="宋体"/>
          <w:lang w:eastAsia="zh-CN"/>
        </w:rPr>
        <w:t>量：用</w:t>
      </w:r>
      <w:r w:rsidRPr="00A62F46">
        <w:rPr>
          <w:rFonts w:ascii="宋体" w:eastAsia="宋体" w:hAnsi="宋体" w:cs="微软雅黑" w:hint="eastAsia"/>
          <w:lang w:eastAsia="zh-CN"/>
        </w:rPr>
        <w:t>电</w:t>
      </w:r>
      <w:r w:rsidRPr="00A62F46">
        <w:rPr>
          <w:rFonts w:ascii="宋体" w:eastAsia="宋体" w:hAnsi="宋体"/>
          <w:lang w:eastAsia="zh-CN"/>
        </w:rPr>
        <w:t>量能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好地反</w:t>
      </w:r>
      <w:r w:rsidRPr="00A62F46">
        <w:rPr>
          <w:rFonts w:ascii="宋体" w:eastAsia="宋体" w:hAnsi="宋体" w:cs="微软雅黑" w:hint="eastAsia"/>
          <w:lang w:eastAsia="zh-CN"/>
        </w:rPr>
        <w:t>应</w:t>
      </w:r>
      <w:r w:rsidRPr="00A62F46">
        <w:rPr>
          <w:rFonts w:ascii="宋体" w:eastAsia="宋体" w:hAnsi="宋体"/>
          <w:lang w:eastAsia="zh-CN"/>
        </w:rPr>
        <w:t>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的</w:t>
      </w:r>
      <w:r w:rsidRPr="00A62F46">
        <w:rPr>
          <w:rFonts w:ascii="宋体" w:eastAsia="宋体" w:hAnsi="宋体" w:cs="微软雅黑" w:hint="eastAsia"/>
          <w:lang w:eastAsia="zh-CN"/>
        </w:rPr>
        <w:t>经营趋势</w:t>
      </w:r>
      <w:r w:rsidRPr="00A62F46">
        <w:rPr>
          <w:rFonts w:ascii="宋体" w:eastAsia="宋体" w:hAnsi="宋体"/>
          <w:lang w:eastAsia="zh-CN"/>
        </w:rPr>
        <w:t>，但</w:t>
      </w:r>
      <w:r w:rsidRPr="00A62F46">
        <w:rPr>
          <w:rFonts w:ascii="宋体" w:eastAsia="宋体" w:hAnsi="宋体" w:cs="微软雅黑" w:hint="eastAsia"/>
          <w:lang w:eastAsia="zh-CN"/>
        </w:rPr>
        <w:t>对</w:t>
      </w:r>
      <w:r w:rsidRPr="00A62F46">
        <w:rPr>
          <w:rFonts w:ascii="宋体" w:eastAsia="宋体" w:hAnsi="宋体"/>
          <w:lang w:eastAsia="zh-CN"/>
        </w:rPr>
        <w:t>于</w:t>
      </w:r>
      <w:r w:rsidRPr="00A62F46">
        <w:rPr>
          <w:rFonts w:ascii="宋体" w:eastAsia="宋体" w:hAnsi="宋体" w:cs="微软雅黑" w:hint="eastAsia"/>
          <w:lang w:eastAsia="zh-CN"/>
        </w:rPr>
        <w:t>贸</w:t>
      </w:r>
      <w:r w:rsidRPr="00A62F46">
        <w:rPr>
          <w:rFonts w:ascii="宋体" w:eastAsia="宋体" w:hAnsi="宋体"/>
          <w:lang w:eastAsia="zh-CN"/>
        </w:rPr>
        <w:t>易型、</w:t>
      </w:r>
      <w:r w:rsidRPr="00A62F46">
        <w:rPr>
          <w:rFonts w:ascii="宋体" w:eastAsia="宋体" w:hAnsi="宋体" w:cs="微软雅黑" w:hint="eastAsia"/>
          <w:lang w:eastAsia="zh-CN"/>
        </w:rPr>
        <w:t>仓储</w:t>
      </w:r>
      <w:r w:rsidRPr="00A62F46">
        <w:rPr>
          <w:rFonts w:ascii="宋体" w:eastAsia="宋体" w:hAnsi="宋体"/>
          <w:lang w:eastAsia="zh-CN"/>
        </w:rPr>
        <w:t>型、服</w:t>
      </w:r>
      <w:r w:rsidRPr="00A62F46">
        <w:rPr>
          <w:rFonts w:ascii="宋体" w:eastAsia="宋体" w:hAnsi="宋体" w:cs="微软雅黑" w:hint="eastAsia"/>
          <w:lang w:eastAsia="zh-CN"/>
        </w:rPr>
        <w:t>务</w:t>
      </w:r>
      <w:r w:rsidRPr="00A62F46">
        <w:rPr>
          <w:rFonts w:ascii="宋体" w:eastAsia="宋体" w:hAnsi="宋体"/>
          <w:lang w:eastAsia="zh-CN"/>
        </w:rPr>
        <w:t>型企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不一定适用。客</w:t>
      </w:r>
      <w:r w:rsidRPr="00A62F46">
        <w:rPr>
          <w:rFonts w:ascii="宋体" w:eastAsia="宋体" w:hAnsi="宋体" w:cs="微软雅黑" w:hint="eastAsia"/>
          <w:lang w:eastAsia="zh-CN"/>
        </w:rPr>
        <w:t>户经营</w:t>
      </w:r>
      <w:r w:rsidRPr="00A62F46">
        <w:rPr>
          <w:rFonts w:ascii="宋体" w:eastAsia="宋体" w:hAnsi="宋体"/>
          <w:lang w:eastAsia="zh-CN"/>
        </w:rPr>
        <w:t>模式改</w:t>
      </w:r>
      <w:r w:rsidRPr="00A62F46">
        <w:rPr>
          <w:rFonts w:ascii="宋体" w:eastAsia="宋体" w:hAnsi="宋体" w:cs="微软雅黑" w:hint="eastAsia"/>
          <w:lang w:eastAsia="zh-CN"/>
        </w:rPr>
        <w:t>变</w:t>
      </w:r>
      <w:r w:rsidRPr="00A62F46">
        <w:rPr>
          <w:rFonts w:ascii="宋体" w:eastAsia="宋体" w:hAnsi="宋体"/>
          <w:lang w:eastAsia="zh-CN"/>
        </w:rPr>
        <w:t>也会影响用</w:t>
      </w:r>
      <w:r w:rsidRPr="00A62F46">
        <w:rPr>
          <w:rFonts w:ascii="宋体" w:eastAsia="宋体" w:hAnsi="宋体" w:cs="微软雅黑" w:hint="eastAsia"/>
          <w:lang w:eastAsia="zh-CN"/>
        </w:rPr>
        <w:t>电</w:t>
      </w:r>
      <w:r w:rsidRPr="00A62F46">
        <w:rPr>
          <w:rFonts w:ascii="宋体" w:eastAsia="宋体" w:hAnsi="宋体"/>
          <w:lang w:eastAsia="zh-CN"/>
        </w:rPr>
        <w:t>量。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2.4所</w:t>
      </w:r>
      <w:r w:rsidRPr="00A62F46">
        <w:rPr>
          <w:rFonts w:ascii="宋体" w:eastAsia="宋体" w:hAnsi="宋体" w:cs="微软雅黑" w:hint="eastAsia"/>
          <w:lang w:eastAsia="zh-CN"/>
        </w:rPr>
        <w:t>处</w:t>
      </w:r>
      <w:r w:rsidRPr="00A62F46">
        <w:rPr>
          <w:rFonts w:ascii="宋体" w:eastAsia="宋体" w:hAnsi="宋体"/>
          <w:lang w:eastAsia="zh-CN"/>
        </w:rPr>
        <w:t>行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：行</w:t>
      </w:r>
      <w:r w:rsidRPr="00A62F46">
        <w:rPr>
          <w:rFonts w:ascii="宋体" w:eastAsia="宋体" w:hAnsi="宋体" w:cs="微软雅黑" w:hint="eastAsia"/>
          <w:lang w:eastAsia="zh-CN"/>
        </w:rPr>
        <w:t>业风险</w:t>
      </w:r>
      <w:r w:rsidRPr="00A62F46">
        <w:rPr>
          <w:rFonts w:ascii="宋体" w:eastAsia="宋体" w:hAnsi="宋体"/>
          <w:lang w:eastAsia="zh-CN"/>
        </w:rPr>
        <w:t>、政策</w:t>
      </w:r>
      <w:r w:rsidRPr="00A62F46">
        <w:rPr>
          <w:rFonts w:ascii="宋体" w:eastAsia="宋体" w:hAnsi="宋体" w:cs="微软雅黑" w:hint="eastAsia"/>
          <w:lang w:eastAsia="zh-CN"/>
        </w:rPr>
        <w:t>风险</w:t>
      </w:r>
      <w:r w:rsidRPr="00A62F46">
        <w:rPr>
          <w:rFonts w:ascii="宋体" w:eastAsia="宋体" w:hAnsi="宋体"/>
          <w:lang w:eastAsia="zh-CN"/>
        </w:rPr>
        <w:t>等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需判断所属行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是属于夕阳行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、朝阳行</w:t>
      </w:r>
      <w:r w:rsidRPr="00A62F46">
        <w:rPr>
          <w:rFonts w:ascii="宋体" w:eastAsia="宋体" w:hAnsi="宋体" w:cs="微软雅黑" w:hint="eastAsia"/>
          <w:lang w:eastAsia="zh-CN"/>
        </w:rPr>
        <w:t>业还</w:t>
      </w:r>
      <w:r w:rsidRPr="00A62F46">
        <w:rPr>
          <w:rFonts w:ascii="宋体" w:eastAsia="宋体" w:hAnsi="宋体"/>
          <w:lang w:eastAsia="zh-CN"/>
        </w:rPr>
        <w:t>是常</w:t>
      </w:r>
      <w:r w:rsidRPr="00A62F46">
        <w:rPr>
          <w:rFonts w:ascii="宋体" w:eastAsia="宋体" w:hAnsi="宋体" w:cs="微软雅黑" w:hint="eastAsia"/>
          <w:lang w:eastAsia="zh-CN"/>
        </w:rPr>
        <w:t>规稳</w:t>
      </w:r>
      <w:r w:rsidRPr="00A62F46">
        <w:rPr>
          <w:rFonts w:ascii="宋体" w:eastAsia="宋体" w:hAnsi="宋体"/>
          <w:lang w:eastAsia="zh-CN"/>
        </w:rPr>
        <w:t>定存在的行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；是否存在政策</w:t>
      </w:r>
      <w:r w:rsidRPr="00A62F46">
        <w:rPr>
          <w:rFonts w:ascii="宋体" w:eastAsia="宋体" w:hAnsi="宋体" w:cs="微软雅黑" w:hint="eastAsia"/>
          <w:lang w:eastAsia="zh-CN"/>
        </w:rPr>
        <w:t>风险</w:t>
      </w:r>
      <w:r w:rsidRPr="00A62F46">
        <w:rPr>
          <w:rFonts w:ascii="宋体" w:eastAsia="宋体" w:hAnsi="宋体"/>
          <w:lang w:eastAsia="zh-CN"/>
        </w:rPr>
        <w:t>，如</w:t>
      </w:r>
      <w:r w:rsidRPr="00A62F46">
        <w:rPr>
          <w:rFonts w:ascii="宋体" w:eastAsia="宋体" w:hAnsi="宋体" w:cs="微软雅黑" w:hint="eastAsia"/>
          <w:lang w:eastAsia="zh-CN"/>
        </w:rPr>
        <w:t>环</w:t>
      </w:r>
      <w:r w:rsidRPr="00A62F46">
        <w:rPr>
          <w:rFonts w:ascii="宋体" w:eastAsia="宋体" w:hAnsi="宋体"/>
          <w:lang w:eastAsia="zh-CN"/>
        </w:rPr>
        <w:t>保整治</w:t>
      </w:r>
      <w:r w:rsidRPr="00A62F46">
        <w:rPr>
          <w:rFonts w:ascii="宋体" w:eastAsia="宋体" w:hAnsi="宋体" w:cs="微软雅黑" w:hint="eastAsia"/>
          <w:lang w:eastAsia="zh-CN"/>
        </w:rPr>
        <w:t>风险</w:t>
      </w:r>
      <w:r w:rsidRPr="00A62F46">
        <w:rPr>
          <w:rFonts w:ascii="宋体" w:eastAsia="宋体" w:hAnsi="宋体"/>
          <w:lang w:eastAsia="zh-CN"/>
        </w:rPr>
        <w:t>、三高</w:t>
      </w:r>
      <w:r w:rsidRPr="00A62F46">
        <w:rPr>
          <w:rFonts w:ascii="宋体" w:eastAsia="宋体" w:hAnsi="宋体" w:cs="微软雅黑" w:hint="eastAsia"/>
          <w:lang w:eastAsia="zh-CN"/>
        </w:rPr>
        <w:t>产业</w:t>
      </w:r>
      <w:r w:rsidRPr="00A62F46">
        <w:rPr>
          <w:rFonts w:ascii="宋体" w:eastAsia="宋体" w:hAnsi="宋体"/>
          <w:lang w:eastAsia="zh-CN"/>
        </w:rPr>
        <w:t>淘汰</w:t>
      </w:r>
      <w:r w:rsidRPr="00A62F46">
        <w:rPr>
          <w:rFonts w:ascii="宋体" w:eastAsia="宋体" w:hAnsi="宋体" w:cs="微软雅黑" w:hint="eastAsia"/>
          <w:lang w:eastAsia="zh-CN"/>
        </w:rPr>
        <w:t>风险</w:t>
      </w:r>
      <w:r w:rsidRPr="00A62F46">
        <w:rPr>
          <w:rFonts w:ascii="宋体" w:eastAsia="宋体" w:hAnsi="宋体"/>
          <w:lang w:eastAsia="zh-CN"/>
        </w:rPr>
        <w:t>、</w:t>
      </w:r>
      <w:r w:rsidRPr="00A62F46">
        <w:rPr>
          <w:rFonts w:ascii="宋体" w:eastAsia="宋体" w:hAnsi="宋体" w:cs="微软雅黑" w:hint="eastAsia"/>
          <w:lang w:eastAsia="zh-CN"/>
        </w:rPr>
        <w:t>进</w:t>
      </w:r>
      <w:r w:rsidRPr="00A62F46">
        <w:rPr>
          <w:rFonts w:ascii="宋体" w:eastAsia="宋体" w:hAnsi="宋体"/>
          <w:lang w:eastAsia="zh-CN"/>
        </w:rPr>
        <w:t>出口</w:t>
      </w:r>
      <w:r w:rsidRPr="00A62F46">
        <w:rPr>
          <w:rFonts w:ascii="宋体" w:eastAsia="宋体" w:hAnsi="宋体" w:cs="微软雅黑" w:hint="eastAsia"/>
          <w:lang w:eastAsia="zh-CN"/>
        </w:rPr>
        <w:t>贸</w:t>
      </w:r>
      <w:r w:rsidRPr="00A62F46">
        <w:rPr>
          <w:rFonts w:ascii="宋体" w:eastAsia="宋体" w:hAnsi="宋体"/>
          <w:lang w:eastAsia="zh-CN"/>
        </w:rPr>
        <w:t>易限制</w:t>
      </w:r>
      <w:r w:rsidRPr="00A62F46">
        <w:rPr>
          <w:rFonts w:ascii="宋体" w:eastAsia="宋体" w:hAnsi="宋体" w:cs="微软雅黑" w:hint="eastAsia"/>
          <w:lang w:eastAsia="zh-CN"/>
        </w:rPr>
        <w:t>风险</w:t>
      </w:r>
      <w:r w:rsidRPr="00A62F46">
        <w:rPr>
          <w:rFonts w:ascii="宋体" w:eastAsia="宋体" w:hAnsi="宋体"/>
          <w:lang w:eastAsia="zh-CN"/>
        </w:rPr>
        <w:t>等。以此判断行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的</w:t>
      </w:r>
      <w:r w:rsidRPr="00A62F46">
        <w:rPr>
          <w:rFonts w:ascii="宋体" w:eastAsia="宋体" w:hAnsi="宋体" w:cs="微软雅黑" w:hint="eastAsia"/>
          <w:lang w:eastAsia="zh-CN"/>
        </w:rPr>
        <w:t>稳</w:t>
      </w:r>
      <w:r w:rsidRPr="00A62F46">
        <w:rPr>
          <w:rFonts w:ascii="宋体" w:eastAsia="宋体" w:hAnsi="宋体"/>
          <w:lang w:eastAsia="zh-CN"/>
        </w:rPr>
        <w:t>定性和</w:t>
      </w:r>
      <w:r w:rsidRPr="00A62F46">
        <w:rPr>
          <w:rFonts w:ascii="宋体" w:eastAsia="宋体" w:hAnsi="宋体" w:cs="微软雅黑" w:hint="eastAsia"/>
          <w:lang w:eastAsia="zh-CN"/>
        </w:rPr>
        <w:t>发</w:t>
      </w:r>
      <w:r w:rsidRPr="00A62F46">
        <w:rPr>
          <w:rFonts w:ascii="宋体" w:eastAsia="宋体" w:hAnsi="宋体"/>
          <w:lang w:eastAsia="zh-CN"/>
        </w:rPr>
        <w:t>展空</w:t>
      </w:r>
      <w:r w:rsidRPr="00A62F46">
        <w:rPr>
          <w:rFonts w:ascii="宋体" w:eastAsia="宋体" w:hAnsi="宋体" w:cs="微软雅黑" w:hint="eastAsia"/>
          <w:lang w:eastAsia="zh-CN"/>
        </w:rPr>
        <w:t>间</w:t>
      </w:r>
      <w:r w:rsidRPr="00A62F46">
        <w:rPr>
          <w:rFonts w:ascii="宋体" w:eastAsia="宋体" w:hAnsi="宋体"/>
          <w:lang w:eastAsia="zh-CN"/>
        </w:rPr>
        <w:t>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2.5信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情况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网上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款金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占比，信用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款占比、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款利率，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款笔数，征信</w:t>
      </w:r>
      <w:r w:rsidRPr="00A62F46">
        <w:rPr>
          <w:rFonts w:ascii="宋体" w:eastAsia="宋体" w:hAnsi="宋体" w:cs="微软雅黑" w:hint="eastAsia"/>
          <w:lang w:eastAsia="zh-CN"/>
        </w:rPr>
        <w:t>查询</w:t>
      </w:r>
      <w:r w:rsidRPr="00A62F46">
        <w:rPr>
          <w:rFonts w:ascii="宋体" w:eastAsia="宋体" w:hAnsi="宋体"/>
          <w:lang w:eastAsia="zh-CN"/>
        </w:rPr>
        <w:t>次数、征信逾期次数、征信逾期最高金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结</w:t>
      </w:r>
      <w:r w:rsidRPr="00A62F46">
        <w:rPr>
          <w:rFonts w:ascii="宋体" w:eastAsia="宋体" w:hAnsi="宋体"/>
          <w:lang w:eastAsia="zh-CN"/>
        </w:rPr>
        <w:t>构：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款合作金融机构如果多</w:t>
      </w:r>
      <w:r w:rsidRPr="00A62F46">
        <w:rPr>
          <w:rFonts w:ascii="宋体" w:eastAsia="宋体" w:hAnsi="宋体" w:cs="微软雅黑" w:hint="eastAsia"/>
          <w:lang w:eastAsia="zh-CN"/>
        </w:rPr>
        <w:t>为</w:t>
      </w:r>
      <w:r w:rsidRPr="00A62F46">
        <w:rPr>
          <w:rFonts w:ascii="宋体" w:eastAsia="宋体" w:hAnsi="宋体"/>
          <w:lang w:eastAsia="zh-CN"/>
        </w:rPr>
        <w:t>网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机构，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款利率高，</w:t>
      </w:r>
      <w:r w:rsidRPr="00A62F46">
        <w:rPr>
          <w:rFonts w:ascii="宋体" w:eastAsia="宋体" w:hAnsi="宋体" w:cs="微软雅黑" w:hint="eastAsia"/>
          <w:lang w:eastAsia="zh-CN"/>
        </w:rPr>
        <w:t>说</w:t>
      </w:r>
      <w:r w:rsidRPr="00A62F46">
        <w:rPr>
          <w:rFonts w:ascii="宋体" w:eastAsia="宋体" w:hAnsi="宋体"/>
          <w:lang w:eastAsia="zh-CN"/>
        </w:rPr>
        <w:t>明客</w:t>
      </w:r>
      <w:r w:rsidRPr="00A62F46">
        <w:rPr>
          <w:rFonts w:ascii="宋体" w:eastAsia="宋体" w:hAnsi="宋体" w:cs="微软雅黑" w:hint="eastAsia"/>
          <w:lang w:eastAsia="zh-CN"/>
        </w:rPr>
        <w:t>户贷</w:t>
      </w:r>
      <w:r w:rsidRPr="00A62F46">
        <w:rPr>
          <w:rFonts w:ascii="宋体" w:eastAsia="宋体" w:hAnsi="宋体"/>
          <w:lang w:eastAsia="zh-CN"/>
        </w:rPr>
        <w:t>款可</w:t>
      </w:r>
      <w:r w:rsidRPr="00A62F46">
        <w:rPr>
          <w:rFonts w:ascii="宋体" w:eastAsia="宋体" w:hAnsi="宋体" w:cs="微软雅黑" w:hint="eastAsia"/>
          <w:lang w:eastAsia="zh-CN"/>
        </w:rPr>
        <w:t>选择</w:t>
      </w:r>
      <w:r w:rsidRPr="00A62F46">
        <w:rPr>
          <w:rFonts w:ascii="宋体" w:eastAsia="宋体" w:hAnsi="宋体"/>
          <w:lang w:eastAsia="zh-CN"/>
        </w:rPr>
        <w:t>少，</w:t>
      </w:r>
      <w:r w:rsidRPr="00A62F46">
        <w:rPr>
          <w:rFonts w:ascii="宋体" w:eastAsia="宋体" w:hAnsi="宋体" w:cs="微软雅黑" w:hint="eastAsia"/>
          <w:lang w:eastAsia="zh-CN"/>
        </w:rPr>
        <w:t>资质</w:t>
      </w:r>
      <w:r w:rsidRPr="00A62F46">
        <w:rPr>
          <w:rFonts w:ascii="宋体" w:eastAsia="宋体" w:hAnsi="宋体"/>
          <w:lang w:eastAsia="zh-CN"/>
        </w:rPr>
        <w:t>弱、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款成本高，抵押品少。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抵押</w:t>
      </w:r>
      <w:r w:rsidRPr="00A62F46">
        <w:rPr>
          <w:rFonts w:ascii="宋体" w:eastAsia="宋体" w:hAnsi="宋体" w:cs="微软雅黑" w:hint="eastAsia"/>
          <w:lang w:eastAsia="zh-CN"/>
        </w:rPr>
        <w:t>类贷</w:t>
      </w:r>
      <w:r w:rsidRPr="00A62F46">
        <w:rPr>
          <w:rFonts w:ascii="宋体" w:eastAsia="宋体" w:hAnsi="宋体"/>
          <w:lang w:eastAsia="zh-CN"/>
        </w:rPr>
        <w:t>款和信用</w:t>
      </w:r>
      <w:r w:rsidRPr="00A62F46">
        <w:rPr>
          <w:rFonts w:ascii="宋体" w:eastAsia="宋体" w:hAnsi="宋体" w:cs="微软雅黑" w:hint="eastAsia"/>
          <w:lang w:eastAsia="zh-CN"/>
        </w:rPr>
        <w:t>贷贷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结</w:t>
      </w:r>
      <w:r w:rsidRPr="00A62F46">
        <w:rPr>
          <w:rFonts w:ascii="宋体" w:eastAsia="宋体" w:hAnsi="宋体"/>
          <w:lang w:eastAsia="zh-CN"/>
        </w:rPr>
        <w:t>构中，以抵押</w:t>
      </w:r>
      <w:r w:rsidRPr="00A62F46">
        <w:rPr>
          <w:rFonts w:ascii="宋体" w:eastAsia="宋体" w:hAnsi="宋体" w:cs="微软雅黑" w:hint="eastAsia"/>
          <w:lang w:eastAsia="zh-CN"/>
        </w:rPr>
        <w:t>类贷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为</w:t>
      </w:r>
      <w:r w:rsidRPr="00A62F46">
        <w:rPr>
          <w:rFonts w:ascii="宋体" w:eastAsia="宋体" w:hAnsi="宋体"/>
          <w:lang w:eastAsia="zh-CN"/>
        </w:rPr>
        <w:t>主，</w:t>
      </w:r>
      <w:r w:rsidRPr="00A62F46">
        <w:rPr>
          <w:rFonts w:ascii="宋体" w:eastAsia="宋体" w:hAnsi="宋体" w:cs="微软雅黑" w:hint="eastAsia"/>
          <w:lang w:eastAsia="zh-CN"/>
        </w:rPr>
        <w:t>说</w:t>
      </w:r>
      <w:r w:rsidRPr="00A62F46">
        <w:rPr>
          <w:rFonts w:ascii="宋体" w:eastAsia="宋体" w:hAnsi="宋体"/>
          <w:lang w:eastAsia="zh-CN"/>
        </w:rPr>
        <w:t>明客</w:t>
      </w:r>
      <w:r w:rsidRPr="00A62F46">
        <w:rPr>
          <w:rFonts w:ascii="宋体" w:eastAsia="宋体" w:hAnsi="宋体" w:cs="微软雅黑" w:hint="eastAsia"/>
          <w:lang w:eastAsia="zh-CN"/>
        </w:rPr>
        <w:t>户总</w:t>
      </w:r>
      <w:r w:rsidRPr="00A62F46">
        <w:rPr>
          <w:rFonts w:ascii="宋体" w:eastAsia="宋体" w:hAnsi="宋体"/>
          <w:lang w:eastAsia="zh-CN"/>
        </w:rPr>
        <w:t>体</w:t>
      </w:r>
      <w:r w:rsidRPr="00A62F46">
        <w:rPr>
          <w:rFonts w:ascii="宋体" w:eastAsia="宋体" w:hAnsi="宋体" w:cs="微软雅黑" w:hint="eastAsia"/>
          <w:lang w:eastAsia="zh-CN"/>
        </w:rPr>
        <w:t>资产负债</w:t>
      </w:r>
      <w:r w:rsidRPr="00A62F46">
        <w:rPr>
          <w:rFonts w:ascii="宋体" w:eastAsia="宋体" w:hAnsi="宋体"/>
          <w:lang w:eastAsia="zh-CN"/>
        </w:rPr>
        <w:t>率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合理，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总</w:t>
      </w:r>
      <w:r w:rsidRPr="00A62F46">
        <w:rPr>
          <w:rFonts w:ascii="宋体" w:eastAsia="宋体" w:hAnsi="宋体"/>
          <w:lang w:eastAsia="zh-CN"/>
        </w:rPr>
        <w:t>成本不高，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款出</w:t>
      </w:r>
      <w:r w:rsidRPr="00A62F46">
        <w:rPr>
          <w:rFonts w:ascii="宋体" w:eastAsia="宋体" w:hAnsi="宋体" w:cs="微软雅黑" w:hint="eastAsia"/>
          <w:lang w:eastAsia="zh-CN"/>
        </w:rPr>
        <w:t>现问题</w:t>
      </w:r>
      <w:r w:rsidRPr="00A62F46">
        <w:rPr>
          <w:rFonts w:ascii="宋体" w:eastAsia="宋体" w:hAnsi="宋体"/>
          <w:lang w:eastAsia="zh-CN"/>
        </w:rPr>
        <w:t>的情况下，有一定的</w:t>
      </w:r>
      <w:r w:rsidRPr="00A62F46">
        <w:rPr>
          <w:rFonts w:ascii="宋体" w:eastAsia="宋体" w:hAnsi="宋体" w:cs="微软雅黑" w:hint="eastAsia"/>
          <w:lang w:eastAsia="zh-CN"/>
        </w:rPr>
        <w:t>资产处</w:t>
      </w:r>
      <w:r w:rsidRPr="00A62F46">
        <w:rPr>
          <w:rFonts w:ascii="宋体" w:eastAsia="宋体" w:hAnsi="宋体"/>
          <w:lang w:eastAsia="zh-CN"/>
        </w:rPr>
        <w:t>理和</w:t>
      </w:r>
      <w:r w:rsidRPr="00A62F46">
        <w:rPr>
          <w:rFonts w:ascii="宋体" w:eastAsia="宋体" w:hAnsi="宋体" w:cs="微软雅黑" w:hint="eastAsia"/>
          <w:lang w:eastAsia="zh-CN"/>
        </w:rPr>
        <w:t>腾</w:t>
      </w:r>
      <w:r w:rsidRPr="00A62F46">
        <w:rPr>
          <w:rFonts w:ascii="宋体" w:eastAsia="宋体" w:hAnsi="宋体"/>
          <w:lang w:eastAsia="zh-CN"/>
        </w:rPr>
        <w:t>挪的空</w:t>
      </w:r>
      <w:r w:rsidRPr="00A62F46">
        <w:rPr>
          <w:rFonts w:ascii="宋体" w:eastAsia="宋体" w:hAnsi="宋体" w:cs="微软雅黑" w:hint="eastAsia"/>
          <w:lang w:eastAsia="zh-CN"/>
        </w:rPr>
        <w:t>间</w:t>
      </w:r>
      <w:r w:rsidRPr="00A62F46">
        <w:rPr>
          <w:rFonts w:ascii="宋体" w:eastAsia="宋体" w:hAnsi="宋体"/>
          <w:lang w:eastAsia="zh-CN"/>
        </w:rPr>
        <w:t>；以信用</w:t>
      </w:r>
      <w:r w:rsidRPr="00A62F46">
        <w:rPr>
          <w:rFonts w:ascii="宋体" w:eastAsia="宋体" w:hAnsi="宋体" w:cs="微软雅黑" w:hint="eastAsia"/>
          <w:lang w:eastAsia="zh-CN"/>
        </w:rPr>
        <w:t>类贷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为</w:t>
      </w:r>
      <w:r w:rsidRPr="00A62F46">
        <w:rPr>
          <w:rFonts w:ascii="宋体" w:eastAsia="宋体" w:hAnsi="宋体"/>
          <w:lang w:eastAsia="zh-CN"/>
        </w:rPr>
        <w:t>主，同</w:t>
      </w:r>
      <w:r w:rsidRPr="00A62F46">
        <w:rPr>
          <w:rFonts w:ascii="宋体" w:eastAsia="宋体" w:hAnsi="宋体" w:cs="微软雅黑" w:hint="eastAsia"/>
          <w:lang w:eastAsia="zh-CN"/>
        </w:rPr>
        <w:t>时</w:t>
      </w:r>
      <w:r w:rsidRPr="00A62F46">
        <w:rPr>
          <w:rFonts w:ascii="宋体" w:eastAsia="宋体" w:hAnsi="宋体"/>
          <w:lang w:eastAsia="zh-CN"/>
        </w:rPr>
        <w:t>缺乏可供抵押的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，</w:t>
      </w:r>
      <w:r w:rsidRPr="00A62F46">
        <w:rPr>
          <w:rFonts w:ascii="宋体" w:eastAsia="宋体" w:hAnsi="宋体" w:cs="微软雅黑" w:hint="eastAsia"/>
          <w:lang w:eastAsia="zh-CN"/>
        </w:rPr>
        <w:t>说</w:t>
      </w:r>
      <w:r w:rsidRPr="00A62F46">
        <w:rPr>
          <w:rFonts w:ascii="宋体" w:eastAsia="宋体" w:hAnsi="宋体"/>
          <w:lang w:eastAsia="zh-CN"/>
        </w:rPr>
        <w:t>明客</w:t>
      </w:r>
      <w:r w:rsidRPr="00A62F46">
        <w:rPr>
          <w:rFonts w:ascii="宋体" w:eastAsia="宋体" w:hAnsi="宋体" w:cs="微软雅黑" w:hint="eastAsia"/>
          <w:lang w:eastAsia="zh-CN"/>
        </w:rPr>
        <w:t>户资产负债</w:t>
      </w:r>
      <w:r w:rsidRPr="00A62F46">
        <w:rPr>
          <w:rFonts w:ascii="宋体" w:eastAsia="宋体" w:hAnsi="宋体"/>
          <w:lang w:eastAsia="zh-CN"/>
        </w:rPr>
        <w:t>会偏高，可</w:t>
      </w:r>
      <w:r w:rsidRPr="00A62F46">
        <w:rPr>
          <w:rFonts w:ascii="宋体" w:eastAsia="宋体" w:hAnsi="宋体" w:cs="微软雅黑" w:hint="eastAsia"/>
          <w:lang w:eastAsia="zh-CN"/>
        </w:rPr>
        <w:t>腾</w:t>
      </w:r>
      <w:r w:rsidRPr="00A62F46">
        <w:rPr>
          <w:rFonts w:ascii="宋体" w:eastAsia="宋体" w:hAnsi="宋体"/>
          <w:lang w:eastAsia="zh-CN"/>
        </w:rPr>
        <w:t>挪空</w:t>
      </w:r>
      <w:r w:rsidRPr="00A62F46">
        <w:rPr>
          <w:rFonts w:ascii="宋体" w:eastAsia="宋体" w:hAnsi="宋体" w:cs="微软雅黑" w:hint="eastAsia"/>
          <w:lang w:eastAsia="zh-CN"/>
        </w:rPr>
        <w:t>间</w:t>
      </w:r>
      <w:r w:rsidRPr="00A62F46">
        <w:rPr>
          <w:rFonts w:ascii="宋体" w:eastAsia="宋体" w:hAnsi="宋体"/>
          <w:lang w:eastAsia="zh-CN"/>
        </w:rPr>
        <w:t>不足，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款来源需更加注重</w:t>
      </w:r>
      <w:r w:rsidRPr="00A62F46">
        <w:rPr>
          <w:rFonts w:ascii="宋体" w:eastAsia="宋体" w:hAnsi="宋体" w:cs="微软雅黑" w:hint="eastAsia"/>
          <w:lang w:eastAsia="zh-CN"/>
        </w:rPr>
        <w:t>经营</w:t>
      </w:r>
      <w:r w:rsidRPr="00A62F46">
        <w:rPr>
          <w:rFonts w:ascii="宋体" w:eastAsia="宋体" w:hAnsi="宋体"/>
          <w:lang w:eastAsia="zh-CN"/>
        </w:rPr>
        <w:t>盈利能力或其他</w:t>
      </w:r>
      <w:r w:rsidRPr="00A62F46">
        <w:rPr>
          <w:rFonts w:ascii="宋体" w:eastAsia="宋体" w:hAnsi="宋体" w:cs="微软雅黑" w:hint="eastAsia"/>
          <w:lang w:eastAsia="zh-CN"/>
        </w:rPr>
        <w:t>稳</w:t>
      </w:r>
      <w:r w:rsidRPr="00A62F46">
        <w:rPr>
          <w:rFonts w:ascii="宋体" w:eastAsia="宋体" w:hAnsi="宋体"/>
          <w:lang w:eastAsia="zh-CN"/>
        </w:rPr>
        <w:t>定收益、可</w:t>
      </w:r>
      <w:r w:rsidRPr="00A62F46">
        <w:rPr>
          <w:rFonts w:ascii="宋体" w:eastAsia="宋体" w:hAnsi="宋体" w:cs="微软雅黑" w:hint="eastAsia"/>
          <w:lang w:eastAsia="zh-CN"/>
        </w:rPr>
        <w:t>变现</w:t>
      </w:r>
      <w:r w:rsidRPr="00A62F46">
        <w:rPr>
          <w:rFonts w:ascii="宋体" w:eastAsia="宋体" w:hAnsi="宋体"/>
          <w:lang w:eastAsia="zh-CN"/>
        </w:rPr>
        <w:t>的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或可支持其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款的家庭和社会关系。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征信情况：</w:t>
      </w:r>
      <w:r w:rsidRPr="00A62F46">
        <w:rPr>
          <w:rFonts w:ascii="宋体" w:eastAsia="宋体" w:hAnsi="宋体" w:cs="微软雅黑" w:hint="eastAsia"/>
          <w:lang w:eastAsia="zh-CN"/>
        </w:rPr>
        <w:t>查询</w:t>
      </w:r>
      <w:r w:rsidRPr="00A62F46">
        <w:rPr>
          <w:rFonts w:ascii="宋体" w:eastAsia="宋体" w:hAnsi="宋体"/>
          <w:lang w:eastAsia="zh-CN"/>
        </w:rPr>
        <w:t>情况与逾期情况。征信</w:t>
      </w:r>
      <w:r w:rsidRPr="00A62F46">
        <w:rPr>
          <w:rFonts w:ascii="宋体" w:eastAsia="宋体" w:hAnsi="宋体" w:cs="微软雅黑" w:hint="eastAsia"/>
          <w:lang w:eastAsia="zh-CN"/>
        </w:rPr>
        <w:t>查询</w:t>
      </w:r>
      <w:r w:rsidRPr="00A62F46">
        <w:rPr>
          <w:rFonts w:ascii="宋体" w:eastAsia="宋体" w:hAnsi="宋体"/>
          <w:lang w:eastAsia="zh-CN"/>
        </w:rPr>
        <w:t>次数多，</w:t>
      </w:r>
      <w:r w:rsidRPr="00A62F46">
        <w:rPr>
          <w:rFonts w:ascii="宋体" w:eastAsia="宋体" w:hAnsi="宋体" w:cs="微软雅黑" w:hint="eastAsia"/>
          <w:lang w:eastAsia="zh-CN"/>
        </w:rPr>
        <w:t>说</w:t>
      </w:r>
      <w:r w:rsidRPr="00A62F46">
        <w:rPr>
          <w:rFonts w:ascii="宋体" w:eastAsia="宋体" w:hAnsi="宋体"/>
          <w:lang w:eastAsia="zh-CN"/>
        </w:rPr>
        <w:t>明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金需求比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迫切，</w:t>
      </w:r>
      <w:r w:rsidRPr="00A62F46">
        <w:rPr>
          <w:rFonts w:ascii="宋体" w:eastAsia="宋体" w:hAnsi="宋体" w:cs="微软雅黑" w:hint="eastAsia"/>
          <w:lang w:eastAsia="zh-CN"/>
        </w:rPr>
        <w:t>查询</w:t>
      </w:r>
      <w:r w:rsidRPr="00A62F46">
        <w:rPr>
          <w:rFonts w:ascii="宋体" w:eastAsia="宋体" w:hAnsi="宋体"/>
          <w:lang w:eastAsia="zh-CN"/>
        </w:rPr>
        <w:t>次数少，</w:t>
      </w:r>
      <w:r w:rsidRPr="00A62F46">
        <w:rPr>
          <w:rFonts w:ascii="宋体" w:eastAsia="宋体" w:hAnsi="宋体" w:cs="微软雅黑" w:hint="eastAsia"/>
          <w:lang w:eastAsia="zh-CN"/>
        </w:rPr>
        <w:t>说</w:t>
      </w:r>
      <w:r w:rsidRPr="00A62F46">
        <w:rPr>
          <w:rFonts w:ascii="宋体" w:eastAsia="宋体" w:hAnsi="宋体"/>
          <w:lang w:eastAsia="zh-CN"/>
        </w:rPr>
        <w:t>明有需求，但不一定迫切，反</w:t>
      </w:r>
      <w:r w:rsidRPr="00A62F46">
        <w:rPr>
          <w:rFonts w:ascii="宋体" w:eastAsia="宋体" w:hAnsi="宋体" w:cs="微软雅黑" w:hint="eastAsia"/>
          <w:lang w:eastAsia="zh-CN"/>
        </w:rPr>
        <w:t>应</w:t>
      </w:r>
      <w:r w:rsidRPr="00A62F46">
        <w:rPr>
          <w:rFonts w:ascii="宋体" w:eastAsia="宋体" w:hAnsi="宋体"/>
          <w:lang w:eastAsia="zh-CN"/>
        </w:rPr>
        <w:t>了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金的</w:t>
      </w:r>
      <w:r w:rsidRPr="00A62F46">
        <w:rPr>
          <w:rFonts w:ascii="宋体" w:eastAsia="宋体" w:hAnsi="宋体" w:cs="微软雅黑" w:hint="eastAsia"/>
          <w:lang w:eastAsia="zh-CN"/>
        </w:rPr>
        <w:t>紧张</w:t>
      </w:r>
      <w:r w:rsidRPr="00A62F46">
        <w:rPr>
          <w:rFonts w:ascii="宋体" w:eastAsia="宋体" w:hAnsi="宋体"/>
          <w:lang w:eastAsia="zh-CN"/>
        </w:rPr>
        <w:t>程度。征信上有逾期信息，需区分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款逾期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是信用卡逾期；逾期的金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小比如在千元以内，考</w:t>
      </w:r>
      <w:r w:rsidRPr="00A62F46">
        <w:rPr>
          <w:rFonts w:ascii="宋体" w:eastAsia="宋体" w:hAnsi="宋体" w:cs="微软雅黑" w:hint="eastAsia"/>
          <w:lang w:eastAsia="zh-CN"/>
        </w:rPr>
        <w:t>虑</w:t>
      </w:r>
      <w:r w:rsidRPr="00A62F46">
        <w:rPr>
          <w:rFonts w:ascii="宋体" w:eastAsia="宋体" w:hAnsi="宋体"/>
          <w:lang w:eastAsia="zh-CN"/>
        </w:rPr>
        <w:t>是否</w:t>
      </w:r>
      <w:r w:rsidRPr="00A62F46">
        <w:rPr>
          <w:rFonts w:ascii="宋体" w:eastAsia="宋体" w:hAnsi="宋体" w:cs="微软雅黑" w:hint="eastAsia"/>
          <w:lang w:eastAsia="zh-CN"/>
        </w:rPr>
        <w:t>为</w:t>
      </w:r>
      <w:r w:rsidRPr="00A62F46">
        <w:rPr>
          <w:rFonts w:ascii="宋体" w:eastAsia="宋体" w:hAnsi="宋体"/>
          <w:lang w:eastAsia="zh-CN"/>
        </w:rPr>
        <w:t>忘</w:t>
      </w:r>
      <w:r w:rsidRPr="00A62F46">
        <w:rPr>
          <w:rFonts w:ascii="宋体" w:eastAsia="宋体" w:hAnsi="宋体" w:cs="微软雅黑" w:hint="eastAsia"/>
          <w:lang w:eastAsia="zh-CN"/>
        </w:rPr>
        <w:t>记还</w:t>
      </w:r>
      <w:r w:rsidRPr="00A62F46">
        <w:rPr>
          <w:rFonts w:ascii="宋体" w:eastAsia="宋体" w:hAnsi="宋体"/>
          <w:lang w:eastAsia="zh-CN"/>
        </w:rPr>
        <w:t>款；如果金</w:t>
      </w:r>
      <w:r w:rsidRPr="00A62F46">
        <w:rPr>
          <w:rFonts w:ascii="宋体" w:eastAsia="宋体" w:hAnsi="宋体" w:cs="微软雅黑" w:hint="eastAsia"/>
          <w:lang w:eastAsia="zh-CN"/>
        </w:rPr>
        <w:t>额较</w:t>
      </w:r>
      <w:r w:rsidRPr="00A62F46">
        <w:rPr>
          <w:rFonts w:ascii="宋体" w:eastAsia="宋体" w:hAnsi="宋体"/>
          <w:lang w:eastAsia="zh-CN"/>
        </w:rPr>
        <w:t>大特</w:t>
      </w:r>
      <w:r w:rsidRPr="00A62F46">
        <w:rPr>
          <w:rFonts w:ascii="宋体" w:eastAsia="宋体" w:hAnsi="宋体" w:cs="微软雅黑" w:hint="eastAsia"/>
          <w:lang w:eastAsia="zh-CN"/>
        </w:rPr>
        <w:t>别</w:t>
      </w:r>
      <w:r w:rsidRPr="00A62F46">
        <w:rPr>
          <w:rFonts w:ascii="宋体" w:eastAsia="宋体" w:hAnsi="宋体"/>
          <w:lang w:eastAsia="zh-CN"/>
        </w:rPr>
        <w:t>是在万元以上</w:t>
      </w:r>
      <w:r w:rsidRPr="00A62F46">
        <w:rPr>
          <w:rFonts w:ascii="宋体" w:eastAsia="宋体" w:hAnsi="宋体" w:cs="微软雅黑" w:hint="eastAsia"/>
          <w:lang w:eastAsia="zh-CN"/>
        </w:rPr>
        <w:t>级别</w:t>
      </w:r>
      <w:r w:rsidRPr="00A62F46">
        <w:rPr>
          <w:rFonts w:ascii="宋体" w:eastAsia="宋体" w:hAnsi="宋体"/>
          <w:lang w:eastAsia="zh-CN"/>
        </w:rPr>
        <w:t>，且出</w:t>
      </w:r>
      <w:r w:rsidRPr="00A62F46">
        <w:rPr>
          <w:rFonts w:ascii="宋体" w:eastAsia="宋体" w:hAnsi="宋体" w:cs="微软雅黑" w:hint="eastAsia"/>
          <w:lang w:eastAsia="zh-CN"/>
        </w:rPr>
        <w:t>现连</w:t>
      </w:r>
      <w:r w:rsidRPr="00A62F46">
        <w:rPr>
          <w:rFonts w:ascii="宋体" w:eastAsia="宋体" w:hAnsi="宋体"/>
          <w:lang w:eastAsia="zh-CN"/>
        </w:rPr>
        <w:t>三累六的情形，一般需考</w:t>
      </w:r>
      <w:r w:rsidRPr="00A62F46">
        <w:rPr>
          <w:rFonts w:ascii="宋体" w:eastAsia="宋体" w:hAnsi="宋体" w:cs="微软雅黑" w:hint="eastAsia"/>
          <w:lang w:eastAsia="zh-CN"/>
        </w:rPr>
        <w:t>虑</w:t>
      </w:r>
      <w:r w:rsidRPr="00A62F46">
        <w:rPr>
          <w:rFonts w:ascii="宋体" w:eastAsia="宋体" w:hAnsi="宋体"/>
          <w:lang w:eastAsia="zh-CN"/>
        </w:rPr>
        <w:t>是否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金面</w:t>
      </w:r>
      <w:r w:rsidRPr="00A62F46">
        <w:rPr>
          <w:rFonts w:ascii="宋体" w:eastAsia="宋体" w:hAnsi="宋体" w:cs="微软雅黑" w:hint="eastAsia"/>
          <w:lang w:eastAsia="zh-CN"/>
        </w:rPr>
        <w:t>紧张导</w:t>
      </w:r>
      <w:r w:rsidRPr="00A62F46">
        <w:rPr>
          <w:rFonts w:ascii="宋体" w:eastAsia="宋体" w:hAnsi="宋体"/>
          <w:lang w:eastAsia="zh-CN"/>
        </w:rPr>
        <w:t>致多次逾期。逾期金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需</w:t>
      </w:r>
      <w:r w:rsidRPr="00A62F46">
        <w:rPr>
          <w:rFonts w:ascii="宋体" w:eastAsia="宋体" w:hAnsi="宋体" w:cs="微软雅黑" w:hint="eastAsia"/>
          <w:lang w:eastAsia="zh-CN"/>
        </w:rPr>
        <w:t>结</w:t>
      </w:r>
      <w:r w:rsidRPr="00A62F46">
        <w:rPr>
          <w:rFonts w:ascii="宋体" w:eastAsia="宋体" w:hAnsi="宋体"/>
          <w:lang w:eastAsia="zh-CN"/>
        </w:rPr>
        <w:t>合采集存款</w:t>
      </w:r>
      <w:r w:rsidRPr="00A62F46">
        <w:rPr>
          <w:rFonts w:ascii="宋体" w:eastAsia="宋体" w:hAnsi="宋体" w:cs="微软雅黑" w:hint="eastAsia"/>
          <w:lang w:eastAsia="zh-CN"/>
        </w:rPr>
        <w:t>账户</w:t>
      </w:r>
      <w:r w:rsidRPr="00A62F46">
        <w:rPr>
          <w:rFonts w:ascii="宋体" w:eastAsia="宋体" w:hAnsi="宋体"/>
          <w:lang w:eastAsia="zh-CN"/>
        </w:rPr>
        <w:t>余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信息做匹配，分析是否因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金</w:t>
      </w:r>
      <w:r w:rsidRPr="00A62F46">
        <w:rPr>
          <w:rFonts w:ascii="宋体" w:eastAsia="宋体" w:hAnsi="宋体" w:cs="微软雅黑" w:hint="eastAsia"/>
          <w:lang w:eastAsia="zh-CN"/>
        </w:rPr>
        <w:t>紧张导</w:t>
      </w:r>
      <w:r w:rsidRPr="00A62F46">
        <w:rPr>
          <w:rFonts w:ascii="宋体" w:eastAsia="宋体" w:hAnsi="宋体"/>
          <w:lang w:eastAsia="zh-CN"/>
        </w:rPr>
        <w:t>致的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问题</w:t>
      </w:r>
      <w:r w:rsidRPr="00A62F46">
        <w:rPr>
          <w:rFonts w:ascii="宋体" w:eastAsia="宋体" w:hAnsi="宋体"/>
          <w:lang w:eastAsia="zh-CN"/>
        </w:rPr>
        <w:t>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2.6第三方的</w:t>
      </w:r>
      <w:r w:rsidRPr="00A62F46">
        <w:rPr>
          <w:rFonts w:ascii="宋体" w:eastAsia="宋体" w:hAnsi="宋体" w:cs="微软雅黑" w:hint="eastAsia"/>
          <w:lang w:eastAsia="zh-CN"/>
        </w:rPr>
        <w:t>负</w:t>
      </w:r>
      <w:r w:rsidRPr="00A62F46">
        <w:rPr>
          <w:rFonts w:ascii="宋体" w:eastAsia="宋体" w:hAnsi="宋体"/>
          <w:lang w:eastAsia="zh-CN"/>
        </w:rPr>
        <w:t>面信息：</w:t>
      </w:r>
      <w:r w:rsidRPr="00A62F46">
        <w:rPr>
          <w:rFonts w:ascii="宋体" w:eastAsia="宋体" w:hAnsi="宋体" w:cs="微软雅黑" w:hint="eastAsia"/>
          <w:lang w:eastAsia="zh-CN"/>
        </w:rPr>
        <w:t>诉讼</w:t>
      </w:r>
      <w:r w:rsidRPr="00A62F46">
        <w:rPr>
          <w:rFonts w:ascii="宋体" w:eastAsia="宋体" w:hAnsi="宋体"/>
          <w:lang w:eastAsia="zh-CN"/>
        </w:rPr>
        <w:t>、行政</w:t>
      </w:r>
      <w:r w:rsidRPr="00A62F46">
        <w:rPr>
          <w:rFonts w:ascii="宋体" w:eastAsia="宋体" w:hAnsi="宋体" w:cs="微软雅黑" w:hint="eastAsia"/>
          <w:lang w:eastAsia="zh-CN"/>
        </w:rPr>
        <w:t>处罚</w:t>
      </w:r>
      <w:r w:rsidRPr="00A62F46">
        <w:rPr>
          <w:rFonts w:ascii="宋体" w:eastAsia="宋体" w:hAnsi="宋体"/>
          <w:lang w:eastAsia="zh-CN"/>
        </w:rPr>
        <w:t>、税收等</w:t>
      </w:r>
      <w:r w:rsidRPr="00A62F46">
        <w:rPr>
          <w:rFonts w:ascii="宋体" w:eastAsia="宋体" w:hAnsi="宋体" w:cs="微软雅黑" w:hint="eastAsia"/>
          <w:lang w:eastAsia="zh-CN"/>
        </w:rPr>
        <w:t>负</w:t>
      </w:r>
      <w:r w:rsidRPr="00A62F46">
        <w:rPr>
          <w:rFonts w:ascii="宋体" w:eastAsia="宋体" w:hAnsi="宋体"/>
          <w:lang w:eastAsia="zh-CN"/>
        </w:rPr>
        <w:t>面情况：</w:t>
      </w:r>
      <w:r w:rsidRPr="00A62F46">
        <w:rPr>
          <w:rFonts w:ascii="宋体" w:eastAsia="宋体" w:hAnsi="宋体" w:cs="微软雅黑" w:hint="eastAsia"/>
          <w:lang w:eastAsia="zh-CN"/>
        </w:rPr>
        <w:t>发</w:t>
      </w:r>
      <w:r w:rsidRPr="00A62F46">
        <w:rPr>
          <w:rFonts w:ascii="宋体" w:eastAsia="宋体" w:hAnsi="宋体"/>
          <w:lang w:eastAsia="zh-CN"/>
        </w:rPr>
        <w:t>生的</w:t>
      </w:r>
      <w:r w:rsidRPr="00A62F46">
        <w:rPr>
          <w:rFonts w:ascii="宋体" w:eastAsia="宋体" w:hAnsi="宋体" w:cs="微软雅黑" w:hint="eastAsia"/>
          <w:lang w:eastAsia="zh-CN"/>
        </w:rPr>
        <w:t>时间</w:t>
      </w:r>
      <w:r w:rsidRPr="00A62F46">
        <w:rPr>
          <w:rFonts w:ascii="宋体" w:eastAsia="宋体" w:hAnsi="宋体"/>
          <w:lang w:eastAsia="zh-CN"/>
        </w:rPr>
        <w:t>、</w:t>
      </w:r>
      <w:r w:rsidRPr="00A62F46">
        <w:rPr>
          <w:rFonts w:ascii="宋体" w:eastAsia="宋体" w:hAnsi="宋体" w:cs="微软雅黑" w:hint="eastAsia"/>
          <w:lang w:eastAsia="zh-CN"/>
        </w:rPr>
        <w:t>标</w:t>
      </w:r>
      <w:r w:rsidRPr="00A62F46">
        <w:rPr>
          <w:rFonts w:ascii="宋体" w:eastAsia="宋体" w:hAnsi="宋体"/>
          <w:lang w:eastAsia="zh-CN"/>
        </w:rPr>
        <w:t>的、客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身份、影响的</w:t>
      </w:r>
      <w:r w:rsidRPr="00A62F46">
        <w:rPr>
          <w:rFonts w:ascii="宋体" w:eastAsia="宋体" w:hAnsi="宋体" w:cs="微软雅黑" w:hint="eastAsia"/>
          <w:lang w:eastAsia="zh-CN"/>
        </w:rPr>
        <w:t>严</w:t>
      </w:r>
      <w:r w:rsidRPr="00A62F46">
        <w:rPr>
          <w:rFonts w:ascii="宋体" w:eastAsia="宋体" w:hAnsi="宋体"/>
          <w:lang w:eastAsia="zh-CN"/>
        </w:rPr>
        <w:t>重性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2.7反担保措施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2.7.1个人和企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保</w:t>
      </w:r>
      <w:r w:rsidRPr="00A62F46">
        <w:rPr>
          <w:rFonts w:ascii="宋体" w:eastAsia="宋体" w:hAnsi="宋体" w:cs="微软雅黑" w:hint="eastAsia"/>
          <w:lang w:eastAsia="zh-CN"/>
        </w:rPr>
        <w:t>证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必要条件：借款人配偶、公司及关</w:t>
      </w:r>
      <w:r w:rsidRPr="00A62F46">
        <w:rPr>
          <w:rFonts w:ascii="宋体" w:eastAsia="宋体" w:hAnsi="宋体" w:cs="微软雅黑" w:hint="eastAsia"/>
          <w:lang w:eastAsia="zh-CN"/>
        </w:rPr>
        <w:t>联</w:t>
      </w:r>
      <w:r w:rsidRPr="00A62F46">
        <w:rPr>
          <w:rFonts w:ascii="宋体" w:eastAsia="宋体" w:hAnsi="宋体"/>
          <w:lang w:eastAsia="zh-CN"/>
        </w:rPr>
        <w:t>公司、子女（如已成年）、父母（如借款人年</w:t>
      </w:r>
      <w:r w:rsidRPr="00A62F46">
        <w:rPr>
          <w:rFonts w:ascii="宋体" w:eastAsia="宋体" w:hAnsi="宋体" w:cs="微软雅黑" w:hint="eastAsia"/>
          <w:lang w:eastAsia="zh-CN"/>
        </w:rPr>
        <w:t>龄</w:t>
      </w:r>
      <w:r w:rsidRPr="00A62F46">
        <w:rPr>
          <w:rFonts w:ascii="宋体" w:eastAsia="宋体" w:hAnsi="宋体"/>
          <w:lang w:eastAsia="zh-CN"/>
        </w:rPr>
        <w:t>在35</w:t>
      </w:r>
      <w:r w:rsidRPr="00A62F46">
        <w:rPr>
          <w:rFonts w:ascii="宋体" w:eastAsia="宋体" w:hAnsi="宋体" w:cs="微软雅黑" w:hint="eastAsia"/>
          <w:lang w:eastAsia="zh-CN"/>
        </w:rPr>
        <w:t>岁</w:t>
      </w:r>
      <w:r w:rsidRPr="00A62F46">
        <w:rPr>
          <w:rFonts w:ascii="宋体" w:eastAsia="宋体" w:hAnsi="宋体"/>
          <w:lang w:eastAsia="zh-CN"/>
        </w:rPr>
        <w:t>以下）；子女和父母任一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非必要条件：兄弟姐妹、社会关系如朋友、同学、</w:t>
      </w:r>
      <w:r w:rsidRPr="00A62F46">
        <w:rPr>
          <w:rFonts w:ascii="宋体" w:eastAsia="宋体" w:hAnsi="宋体" w:cs="微软雅黑" w:hint="eastAsia"/>
          <w:lang w:eastAsia="zh-CN"/>
        </w:rPr>
        <w:t>长辈</w:t>
      </w:r>
      <w:r w:rsidRPr="00A62F46">
        <w:rPr>
          <w:rFonts w:ascii="宋体" w:eastAsia="宋体" w:hAnsi="宋体"/>
          <w:lang w:eastAsia="zh-CN"/>
        </w:rPr>
        <w:t>、有声望的人、上下游、合作伙伴等。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2.7.2抵</w:t>
      </w:r>
      <w:r w:rsidRPr="00A62F46">
        <w:rPr>
          <w:rFonts w:ascii="宋体" w:eastAsia="宋体" w:hAnsi="宋体" w:cs="微软雅黑" w:hint="eastAsia"/>
          <w:lang w:eastAsia="zh-CN"/>
        </w:rPr>
        <w:t>质</w:t>
      </w:r>
      <w:r w:rsidRPr="00A62F46">
        <w:rPr>
          <w:rFonts w:ascii="宋体" w:eastAsia="宋体" w:hAnsi="宋体"/>
          <w:lang w:eastAsia="zh-CN"/>
        </w:rPr>
        <w:t>押物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房</w:t>
      </w:r>
      <w:r w:rsidRPr="00A62F46">
        <w:rPr>
          <w:rFonts w:ascii="宋体" w:eastAsia="宋体" w:hAnsi="宋体" w:cs="微软雅黑" w:hint="eastAsia"/>
          <w:lang w:eastAsia="zh-CN"/>
        </w:rPr>
        <w:t>产</w:t>
      </w:r>
      <w:r w:rsidRPr="00A62F46">
        <w:rPr>
          <w:rFonts w:ascii="宋体" w:eastAsia="宋体" w:hAnsi="宋体"/>
          <w:lang w:eastAsia="zh-CN"/>
        </w:rPr>
        <w:t>抵押：国有或集体性</w:t>
      </w:r>
      <w:r w:rsidRPr="00A62F46">
        <w:rPr>
          <w:rFonts w:ascii="宋体" w:eastAsia="宋体" w:hAnsi="宋体" w:cs="微软雅黑" w:hint="eastAsia"/>
          <w:lang w:eastAsia="zh-CN"/>
        </w:rPr>
        <w:t>质</w:t>
      </w:r>
      <w:r w:rsidRPr="00A62F46">
        <w:rPr>
          <w:rFonts w:ascii="宋体" w:eastAsia="宋体" w:hAnsi="宋体"/>
          <w:lang w:eastAsia="zh-CN"/>
        </w:rPr>
        <w:t>的住宅、厂房、土地等；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 w:cs="微软雅黑" w:hint="eastAsia"/>
          <w:lang w:eastAsia="zh-CN"/>
        </w:rPr>
        <w:lastRenderedPageBreak/>
        <w:t>设备</w:t>
      </w:r>
      <w:r w:rsidRPr="00A62F46">
        <w:rPr>
          <w:rFonts w:ascii="宋体" w:eastAsia="宋体" w:hAnsi="宋体"/>
          <w:lang w:eastAsia="zh-CN"/>
        </w:rPr>
        <w:t>抵押：一手、二手均可，</w:t>
      </w:r>
      <w:r w:rsidRPr="00A62F46">
        <w:rPr>
          <w:rFonts w:ascii="宋体" w:eastAsia="宋体" w:hAnsi="宋体" w:cs="微软雅黑" w:hint="eastAsia"/>
          <w:lang w:eastAsia="zh-CN"/>
        </w:rPr>
        <w:t>评</w:t>
      </w:r>
      <w:r w:rsidRPr="00A62F46">
        <w:rPr>
          <w:rFonts w:ascii="宋体" w:eastAsia="宋体" w:hAnsi="宋体"/>
          <w:lang w:eastAsia="zh-CN"/>
        </w:rPr>
        <w:t>估</w:t>
      </w:r>
      <w:r w:rsidRPr="00A62F46">
        <w:rPr>
          <w:rFonts w:ascii="宋体" w:eastAsia="宋体" w:hAnsi="宋体" w:cs="微软雅黑" w:hint="eastAsia"/>
          <w:lang w:eastAsia="zh-CN"/>
        </w:rPr>
        <w:t>值</w:t>
      </w:r>
      <w:r w:rsidRPr="00A62F46">
        <w:rPr>
          <w:rFonts w:ascii="宋体" w:eastAsia="宋体" w:hAnsi="宋体"/>
          <w:lang w:eastAsia="zh-CN"/>
        </w:rPr>
        <w:t>不一</w:t>
      </w:r>
      <w:r w:rsidRPr="00A62F46">
        <w:rPr>
          <w:rFonts w:ascii="宋体" w:eastAsia="宋体" w:hAnsi="宋体" w:cs="微软雅黑" w:hint="eastAsia"/>
          <w:lang w:eastAsia="zh-CN"/>
        </w:rPr>
        <w:t>样</w:t>
      </w:r>
      <w:r w:rsidRPr="00A62F46">
        <w:rPr>
          <w:rFonts w:ascii="宋体" w:eastAsia="宋体" w:hAnsi="宋体"/>
          <w:lang w:eastAsia="zh-CN"/>
        </w:rPr>
        <w:t>；有</w:t>
      </w:r>
      <w:r w:rsidRPr="00A62F46">
        <w:rPr>
          <w:rFonts w:ascii="宋体" w:eastAsia="宋体" w:hAnsi="宋体" w:cs="微软雅黑" w:hint="eastAsia"/>
          <w:lang w:eastAsia="zh-CN"/>
        </w:rPr>
        <w:t>设备</w:t>
      </w:r>
      <w:r w:rsidRPr="00A62F46">
        <w:rPr>
          <w:rFonts w:ascii="宋体" w:eastAsia="宋体" w:hAnsi="宋体"/>
          <w:lang w:eastAsia="zh-CN"/>
        </w:rPr>
        <w:t>、无</w:t>
      </w:r>
      <w:r w:rsidRPr="00A62F46">
        <w:rPr>
          <w:rFonts w:ascii="宋体" w:eastAsia="宋体" w:hAnsi="宋体" w:cs="微软雅黑" w:hint="eastAsia"/>
          <w:lang w:eastAsia="zh-CN"/>
        </w:rPr>
        <w:t>发</w:t>
      </w:r>
      <w:r w:rsidRPr="00A62F46">
        <w:rPr>
          <w:rFonts w:ascii="宋体" w:eastAsia="宋体" w:hAnsi="宋体"/>
          <w:lang w:eastAsia="zh-CN"/>
        </w:rPr>
        <w:t>票</w:t>
      </w:r>
      <w:r w:rsidRPr="00A62F46">
        <w:rPr>
          <w:rFonts w:ascii="宋体" w:eastAsia="宋体" w:hAnsi="宋体" w:cs="微软雅黑" w:hint="eastAsia"/>
          <w:lang w:eastAsia="zh-CN"/>
        </w:rPr>
        <w:t>设备</w:t>
      </w:r>
      <w:r w:rsidRPr="00A62F46">
        <w:rPr>
          <w:rFonts w:ascii="宋体" w:eastAsia="宋体" w:hAnsi="宋体"/>
          <w:lang w:eastAsia="zh-CN"/>
        </w:rPr>
        <w:t>均可；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 w:cs="微软雅黑" w:hint="eastAsia"/>
          <w:lang w:eastAsia="zh-CN"/>
        </w:rPr>
        <w:t>权</w:t>
      </w:r>
      <w:r w:rsidRPr="00A62F46">
        <w:rPr>
          <w:rFonts w:ascii="宋体" w:eastAsia="宋体" w:hAnsi="宋体"/>
          <w:lang w:eastAsia="zh-CN"/>
        </w:rPr>
        <w:t>利</w:t>
      </w:r>
      <w:r w:rsidRPr="00A62F46">
        <w:rPr>
          <w:rFonts w:ascii="宋体" w:eastAsia="宋体" w:hAnsi="宋体" w:cs="微软雅黑" w:hint="eastAsia"/>
          <w:lang w:eastAsia="zh-CN"/>
        </w:rPr>
        <w:t>质</w:t>
      </w:r>
      <w:r w:rsidRPr="00A62F46">
        <w:rPr>
          <w:rFonts w:ascii="宋体" w:eastAsia="宋体" w:hAnsi="宋体"/>
          <w:lang w:eastAsia="zh-CN"/>
        </w:rPr>
        <w:t>押：租</w:t>
      </w:r>
      <w:r w:rsidRPr="00A62F46">
        <w:rPr>
          <w:rFonts w:ascii="宋体" w:eastAsia="宋体" w:hAnsi="宋体" w:cs="微软雅黑" w:hint="eastAsia"/>
          <w:lang w:eastAsia="zh-CN"/>
        </w:rPr>
        <w:t>赁权</w:t>
      </w:r>
      <w:r w:rsidRPr="00A62F46">
        <w:rPr>
          <w:rFonts w:ascii="宋体" w:eastAsia="宋体" w:hAnsi="宋体"/>
          <w:lang w:eastAsia="zh-CN"/>
        </w:rPr>
        <w:t>、</w:t>
      </w:r>
      <w:r w:rsidRPr="00A62F46">
        <w:rPr>
          <w:rFonts w:ascii="宋体" w:eastAsia="宋体" w:hAnsi="宋体" w:cs="微软雅黑" w:hint="eastAsia"/>
          <w:lang w:eastAsia="zh-CN"/>
        </w:rPr>
        <w:t>应</w:t>
      </w:r>
      <w:r w:rsidRPr="00A62F46">
        <w:rPr>
          <w:rFonts w:ascii="宋体" w:eastAsia="宋体" w:hAnsi="宋体"/>
          <w:lang w:eastAsia="zh-CN"/>
        </w:rPr>
        <w:t>收</w:t>
      </w:r>
      <w:r w:rsidRPr="00A62F46">
        <w:rPr>
          <w:rFonts w:ascii="宋体" w:eastAsia="宋体" w:hAnsi="宋体" w:cs="微软雅黑" w:hint="eastAsia"/>
          <w:lang w:eastAsia="zh-CN"/>
        </w:rPr>
        <w:t>账</w:t>
      </w:r>
      <w:r w:rsidRPr="00A62F46">
        <w:rPr>
          <w:rFonts w:ascii="宋体" w:eastAsia="宋体" w:hAnsi="宋体"/>
          <w:lang w:eastAsia="zh-CN"/>
        </w:rPr>
        <w:t>款、</w:t>
      </w:r>
      <w:r w:rsidRPr="00A62F46">
        <w:rPr>
          <w:rFonts w:ascii="宋体" w:eastAsia="宋体" w:hAnsi="宋体" w:cs="微软雅黑" w:hint="eastAsia"/>
          <w:lang w:eastAsia="zh-CN"/>
        </w:rPr>
        <w:t>经营权</w:t>
      </w:r>
      <w:r w:rsidRPr="00A62F46">
        <w:rPr>
          <w:rFonts w:ascii="宋体" w:eastAsia="宋体" w:hAnsi="宋体"/>
          <w:lang w:eastAsia="zh-CN"/>
        </w:rPr>
        <w:t>、股</w:t>
      </w:r>
      <w:r w:rsidRPr="00A62F46">
        <w:rPr>
          <w:rFonts w:ascii="宋体" w:eastAsia="宋体" w:hAnsi="宋体" w:cs="微软雅黑" w:hint="eastAsia"/>
          <w:lang w:eastAsia="zh-CN"/>
        </w:rPr>
        <w:t>权</w:t>
      </w:r>
      <w:r w:rsidRPr="00A62F46">
        <w:rPr>
          <w:rFonts w:ascii="宋体" w:eastAsia="宋体" w:hAnsi="宋体"/>
          <w:lang w:eastAsia="zh-CN"/>
        </w:rPr>
        <w:t>等；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 w:cs="微软雅黑" w:hint="eastAsia"/>
          <w:lang w:eastAsia="zh-CN"/>
        </w:rPr>
        <w:t>动产</w:t>
      </w:r>
      <w:r w:rsidRPr="00A62F46">
        <w:rPr>
          <w:rFonts w:ascii="宋体" w:eastAsia="宋体" w:hAnsi="宋体"/>
          <w:lang w:eastAsia="zh-CN"/>
        </w:rPr>
        <w:t>抵押：存</w:t>
      </w:r>
      <w:r w:rsidRPr="00A62F46">
        <w:rPr>
          <w:rFonts w:ascii="宋体" w:eastAsia="宋体" w:hAnsi="宋体" w:cs="微软雅黑" w:hint="eastAsia"/>
          <w:lang w:eastAsia="zh-CN"/>
        </w:rPr>
        <w:t>货</w:t>
      </w:r>
      <w:r w:rsidRPr="00A62F46">
        <w:rPr>
          <w:rFonts w:ascii="宋体" w:eastAsia="宋体" w:hAnsi="宋体"/>
          <w:lang w:eastAsia="zh-CN"/>
        </w:rPr>
        <w:t>、生物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、有价</w:t>
      </w:r>
      <w:r w:rsidRPr="00A62F46">
        <w:rPr>
          <w:rFonts w:ascii="宋体" w:eastAsia="宋体" w:hAnsi="宋体" w:cs="微软雅黑" w:hint="eastAsia"/>
          <w:lang w:eastAsia="zh-CN"/>
        </w:rPr>
        <w:t>值动产</w:t>
      </w:r>
      <w:r w:rsidRPr="00A62F46">
        <w:rPr>
          <w:rFonts w:ascii="宋体" w:eastAsia="宋体" w:hAnsi="宋体"/>
          <w:lang w:eastAsia="zh-CN"/>
        </w:rPr>
        <w:t>等；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留置：常</w:t>
      </w:r>
      <w:r w:rsidRPr="00A62F46">
        <w:rPr>
          <w:rFonts w:ascii="宋体" w:eastAsia="宋体" w:hAnsi="宋体" w:cs="微软雅黑" w:hint="eastAsia"/>
          <w:lang w:eastAsia="zh-CN"/>
        </w:rPr>
        <w:t>见</w:t>
      </w:r>
      <w:r w:rsidRPr="00A62F46">
        <w:rPr>
          <w:rFonts w:ascii="宋体" w:eastAsia="宋体" w:hAnsi="宋体"/>
          <w:lang w:eastAsia="zh-CN"/>
        </w:rPr>
        <w:t>的是部分无法</w:t>
      </w:r>
      <w:r w:rsidRPr="00A62F46">
        <w:rPr>
          <w:rFonts w:ascii="宋体" w:eastAsia="宋体" w:hAnsi="宋体" w:cs="微软雅黑" w:hint="eastAsia"/>
          <w:lang w:eastAsia="zh-CN"/>
        </w:rPr>
        <w:t>办</w:t>
      </w:r>
      <w:r w:rsidRPr="00A62F46">
        <w:rPr>
          <w:rFonts w:ascii="宋体" w:eastAsia="宋体" w:hAnsi="宋体"/>
          <w:lang w:eastAsia="zh-CN"/>
        </w:rPr>
        <w:t>理抵押的</w:t>
      </w:r>
      <w:r w:rsidRPr="00A62F46">
        <w:rPr>
          <w:rFonts w:ascii="宋体" w:eastAsia="宋体" w:hAnsi="宋体" w:cs="微软雅黑" w:hint="eastAsia"/>
          <w:lang w:eastAsia="zh-CN"/>
        </w:rPr>
        <w:t>资产权</w:t>
      </w:r>
      <w:r w:rsidRPr="00A62F46">
        <w:rPr>
          <w:rFonts w:ascii="宋体" w:eastAsia="宋体" w:hAnsi="宋体"/>
          <w:lang w:eastAsia="zh-CN"/>
        </w:rPr>
        <w:t>属凭</w:t>
      </w:r>
      <w:r w:rsidRPr="00A62F46">
        <w:rPr>
          <w:rFonts w:ascii="宋体" w:eastAsia="宋体" w:hAnsi="宋体" w:cs="微软雅黑" w:hint="eastAsia"/>
          <w:lang w:eastAsia="zh-CN"/>
        </w:rPr>
        <w:t>证</w:t>
      </w:r>
      <w:r w:rsidRPr="00A62F46">
        <w:rPr>
          <w:rFonts w:ascii="宋体" w:eastAsia="宋体" w:hAnsi="宋体"/>
          <w:lang w:eastAsia="zh-CN"/>
        </w:rPr>
        <w:t>留置。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2.8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款用途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分析</w:t>
      </w:r>
      <w:r w:rsidRPr="00A62F46">
        <w:rPr>
          <w:rFonts w:ascii="宋体" w:eastAsia="宋体" w:hAnsi="宋体" w:cs="微软雅黑" w:hint="eastAsia"/>
          <w:lang w:eastAsia="zh-CN"/>
        </w:rPr>
        <w:t>贷</w:t>
      </w:r>
      <w:r w:rsidRPr="00A62F46">
        <w:rPr>
          <w:rFonts w:ascii="宋体" w:eastAsia="宋体" w:hAnsi="宋体"/>
          <w:lang w:eastAsia="zh-CN"/>
        </w:rPr>
        <w:t>款用途的合理性、确定性和安全性。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2.9</w:t>
      </w:r>
      <w:r w:rsidRPr="00A62F46">
        <w:rPr>
          <w:rFonts w:ascii="宋体" w:eastAsia="宋体" w:hAnsi="宋体" w:cs="微软雅黑" w:hint="eastAsia"/>
          <w:lang w:eastAsia="zh-CN"/>
        </w:rPr>
        <w:t>财务</w:t>
      </w:r>
      <w:r w:rsidRPr="00A62F46">
        <w:rPr>
          <w:rFonts w:ascii="宋体" w:eastAsia="宋体" w:hAnsi="宋体"/>
          <w:lang w:eastAsia="zh-CN"/>
        </w:rPr>
        <w:t>指</w:t>
      </w:r>
      <w:r w:rsidRPr="00A62F46">
        <w:rPr>
          <w:rFonts w:ascii="宋体" w:eastAsia="宋体" w:hAnsi="宋体" w:cs="微软雅黑" w:hint="eastAsia"/>
          <w:lang w:eastAsia="zh-CN"/>
        </w:rPr>
        <w:t>标</w:t>
      </w:r>
      <w:r w:rsidRPr="00A62F46">
        <w:rPr>
          <w:rFonts w:ascii="宋体" w:eastAsia="宋体" w:hAnsi="宋体"/>
          <w:lang w:eastAsia="zh-CN"/>
        </w:rPr>
        <w:t>的勾稽关系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利</w:t>
      </w:r>
      <w:r w:rsidRPr="00A62F46">
        <w:rPr>
          <w:rFonts w:ascii="宋体" w:eastAsia="宋体" w:hAnsi="宋体" w:cs="微软雅黑" w:hint="eastAsia"/>
          <w:lang w:eastAsia="zh-CN"/>
        </w:rPr>
        <w:t>润</w:t>
      </w:r>
      <w:r w:rsidRPr="00A62F46">
        <w:rPr>
          <w:rFonts w:ascii="宋体" w:eastAsia="宋体" w:hAnsi="宋体"/>
          <w:lang w:eastAsia="zh-CN"/>
        </w:rPr>
        <w:t>：判断近三年利</w:t>
      </w:r>
      <w:r w:rsidRPr="00A62F46">
        <w:rPr>
          <w:rFonts w:ascii="宋体" w:eastAsia="宋体" w:hAnsi="宋体" w:cs="微软雅黑" w:hint="eastAsia"/>
          <w:lang w:eastAsia="zh-CN"/>
        </w:rPr>
        <w:t>润</w:t>
      </w:r>
      <w:r w:rsidRPr="00A62F46">
        <w:rPr>
          <w:rFonts w:ascii="宋体" w:eastAsia="宋体" w:hAnsi="宋体"/>
          <w:lang w:eastAsia="zh-CN"/>
        </w:rPr>
        <w:t>去向，与</w:t>
      </w:r>
      <w:r w:rsidRPr="00A62F46">
        <w:rPr>
          <w:rFonts w:ascii="宋体" w:eastAsia="宋体" w:hAnsi="宋体" w:cs="微软雅黑" w:hint="eastAsia"/>
          <w:lang w:eastAsia="zh-CN"/>
        </w:rPr>
        <w:t>资产积</w:t>
      </w:r>
      <w:r w:rsidRPr="00A62F46">
        <w:rPr>
          <w:rFonts w:ascii="宋体" w:eastAsia="宋体" w:hAnsi="宋体"/>
          <w:lang w:eastAsia="zh-CN"/>
        </w:rPr>
        <w:t>累的方向</w:t>
      </w:r>
      <w:r w:rsidRPr="00A62F46">
        <w:rPr>
          <w:rFonts w:ascii="宋体" w:eastAsia="宋体" w:hAnsi="宋体" w:cs="微软雅黑" w:hint="eastAsia"/>
          <w:lang w:eastAsia="zh-CN"/>
        </w:rPr>
        <w:t>联</w:t>
      </w:r>
      <w:r w:rsidRPr="00A62F46">
        <w:rPr>
          <w:rFonts w:ascii="宋体" w:eastAsia="宋体" w:hAnsi="宋体"/>
          <w:lang w:eastAsia="zh-CN"/>
        </w:rPr>
        <w:t>系分析，是否用于</w:t>
      </w:r>
      <w:r w:rsidRPr="00A62F46">
        <w:rPr>
          <w:rFonts w:ascii="宋体" w:eastAsia="宋体" w:hAnsi="宋体" w:cs="微软雅黑" w:hint="eastAsia"/>
          <w:lang w:eastAsia="zh-CN"/>
        </w:rPr>
        <w:t>购买资产</w:t>
      </w:r>
      <w:r w:rsidRPr="00A62F46">
        <w:rPr>
          <w:rFonts w:ascii="宋体" w:eastAsia="宋体" w:hAnsi="宋体"/>
          <w:lang w:eastAsia="zh-CN"/>
        </w:rPr>
        <w:t>、</w:t>
      </w:r>
      <w:r w:rsidRPr="00A62F46">
        <w:rPr>
          <w:rFonts w:ascii="宋体" w:eastAsia="宋体" w:hAnsi="宋体" w:cs="微软雅黑" w:hint="eastAsia"/>
          <w:lang w:eastAsia="zh-CN"/>
        </w:rPr>
        <w:t>偿还负债</w:t>
      </w:r>
      <w:r w:rsidRPr="00A62F46">
        <w:rPr>
          <w:rFonts w:ascii="宋体" w:eastAsia="宋体" w:hAnsi="宋体"/>
          <w:lang w:eastAsia="zh-CN"/>
        </w:rPr>
        <w:t>、新增</w:t>
      </w:r>
      <w:r w:rsidRPr="00A62F46">
        <w:rPr>
          <w:rFonts w:ascii="宋体" w:eastAsia="宋体" w:hAnsi="宋体" w:cs="微软雅黑" w:hint="eastAsia"/>
          <w:lang w:eastAsia="zh-CN"/>
        </w:rPr>
        <w:t>对</w:t>
      </w:r>
      <w:r w:rsidRPr="00A62F46">
        <w:rPr>
          <w:rFonts w:ascii="宋体" w:eastAsia="宋体" w:hAnsi="宋体"/>
          <w:lang w:eastAsia="zh-CN"/>
        </w:rPr>
        <w:t>外投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、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是留存</w:t>
      </w:r>
      <w:r w:rsidRPr="00A62F46">
        <w:rPr>
          <w:rFonts w:ascii="宋体" w:eastAsia="宋体" w:hAnsi="宋体" w:cs="微软雅黑" w:hint="eastAsia"/>
          <w:lang w:eastAsia="zh-CN"/>
        </w:rPr>
        <w:t>为现</w:t>
      </w:r>
      <w:r w:rsidRPr="00A62F46">
        <w:rPr>
          <w:rFonts w:ascii="宋体" w:eastAsia="宋体" w:hAnsi="宋体"/>
          <w:lang w:eastAsia="zh-CN"/>
        </w:rPr>
        <w:t>金，一般</w:t>
      </w:r>
      <w:r w:rsidRPr="00A62F46">
        <w:rPr>
          <w:rFonts w:ascii="宋体" w:eastAsia="宋体" w:hAnsi="宋体" w:cs="微软雅黑" w:hint="eastAsia"/>
          <w:lang w:eastAsia="zh-CN"/>
        </w:rPr>
        <w:t>认为</w:t>
      </w:r>
      <w:r w:rsidRPr="00A62F46">
        <w:rPr>
          <w:rFonts w:ascii="宋体" w:eastAsia="宋体" w:hAnsi="宋体"/>
          <w:lang w:eastAsia="zh-CN"/>
        </w:rPr>
        <w:t>利</w:t>
      </w:r>
      <w:r w:rsidRPr="00A62F46">
        <w:rPr>
          <w:rFonts w:ascii="宋体" w:eastAsia="宋体" w:hAnsi="宋体" w:cs="微软雅黑" w:hint="eastAsia"/>
          <w:lang w:eastAsia="zh-CN"/>
        </w:rPr>
        <w:t>润</w:t>
      </w:r>
      <w:r w:rsidRPr="00A62F46">
        <w:rPr>
          <w:rFonts w:ascii="宋体" w:eastAsia="宋体" w:hAnsi="宋体"/>
          <w:lang w:eastAsia="zh-CN"/>
        </w:rPr>
        <w:t>用于</w:t>
      </w:r>
      <w:r w:rsidRPr="00A62F46">
        <w:rPr>
          <w:rFonts w:ascii="宋体" w:eastAsia="宋体" w:hAnsi="宋体" w:cs="微软雅黑" w:hint="eastAsia"/>
          <w:lang w:eastAsia="zh-CN"/>
        </w:rPr>
        <w:t>购买</w:t>
      </w:r>
      <w:r w:rsidRPr="00A62F46">
        <w:rPr>
          <w:rFonts w:ascii="宋体" w:eastAsia="宋体" w:hAnsi="宋体"/>
          <w:lang w:eastAsia="zh-CN"/>
        </w:rPr>
        <w:t>保</w:t>
      </w:r>
      <w:r w:rsidRPr="00A62F46">
        <w:rPr>
          <w:rFonts w:ascii="宋体" w:eastAsia="宋体" w:hAnsi="宋体" w:cs="微软雅黑" w:hint="eastAsia"/>
          <w:lang w:eastAsia="zh-CN"/>
        </w:rPr>
        <w:t>值</w:t>
      </w:r>
      <w:r w:rsidRPr="00A62F46">
        <w:rPr>
          <w:rFonts w:ascii="宋体" w:eastAsia="宋体" w:hAnsi="宋体"/>
          <w:lang w:eastAsia="zh-CN"/>
        </w:rPr>
        <w:t>的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是比</w:t>
      </w:r>
      <w:r w:rsidRPr="00A62F46">
        <w:rPr>
          <w:rFonts w:ascii="宋体" w:eastAsia="宋体" w:hAnsi="宋体" w:cs="微软雅黑" w:hint="eastAsia"/>
          <w:lang w:eastAsia="zh-CN"/>
        </w:rPr>
        <w:t>较稳</w:t>
      </w:r>
      <w:r w:rsidRPr="00A62F46">
        <w:rPr>
          <w:rFonts w:ascii="宋体" w:eastAsia="宋体" w:hAnsi="宋体"/>
          <w:lang w:eastAsia="zh-CN"/>
        </w:rPr>
        <w:t>定可</w:t>
      </w:r>
      <w:r w:rsidRPr="00A62F46">
        <w:rPr>
          <w:rFonts w:ascii="宋体" w:eastAsia="宋体" w:hAnsi="宋体" w:cs="微软雅黑" w:hint="eastAsia"/>
          <w:lang w:eastAsia="zh-CN"/>
        </w:rPr>
        <w:t>见</w:t>
      </w:r>
      <w:r w:rsidRPr="00A62F46">
        <w:rPr>
          <w:rFonts w:ascii="宋体" w:eastAsia="宋体" w:hAnsi="宋体"/>
          <w:lang w:eastAsia="zh-CN"/>
        </w:rPr>
        <w:t>的，而用于</w:t>
      </w:r>
      <w:r w:rsidRPr="00A62F46">
        <w:rPr>
          <w:rFonts w:ascii="宋体" w:eastAsia="宋体" w:hAnsi="宋体" w:cs="微软雅黑" w:hint="eastAsia"/>
          <w:lang w:eastAsia="zh-CN"/>
        </w:rPr>
        <w:t>对</w:t>
      </w:r>
      <w:r w:rsidRPr="00A62F46">
        <w:rPr>
          <w:rFonts w:ascii="宋体" w:eastAsia="宋体" w:hAnsi="宋体"/>
          <w:lang w:eastAsia="zh-CN"/>
        </w:rPr>
        <w:t>外投</w:t>
      </w:r>
      <w:r w:rsidRPr="00A62F46">
        <w:rPr>
          <w:rFonts w:ascii="宋体" w:eastAsia="宋体" w:hAnsi="宋体" w:cs="微软雅黑" w:hint="eastAsia"/>
          <w:lang w:eastAsia="zh-CN"/>
        </w:rPr>
        <w:t>资则</w:t>
      </w:r>
      <w:r w:rsidRPr="00A62F46">
        <w:rPr>
          <w:rFonts w:ascii="宋体" w:eastAsia="宋体" w:hAnsi="宋体"/>
          <w:lang w:eastAsia="zh-CN"/>
        </w:rPr>
        <w:t>需具体分析投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的</w:t>
      </w:r>
      <w:r w:rsidRPr="00A62F46">
        <w:rPr>
          <w:rFonts w:ascii="宋体" w:eastAsia="宋体" w:hAnsi="宋体" w:cs="微软雅黑" w:hint="eastAsia"/>
          <w:lang w:eastAsia="zh-CN"/>
        </w:rPr>
        <w:t>稳</w:t>
      </w:r>
      <w:r w:rsidRPr="00A62F46">
        <w:rPr>
          <w:rFonts w:ascii="宋体" w:eastAsia="宋体" w:hAnsi="宋体"/>
          <w:lang w:eastAsia="zh-CN"/>
        </w:rPr>
        <w:t>定性或收益情况。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/>
          <w:lang w:eastAsia="zh-CN"/>
        </w:rPr>
        <w:t>如果客</w:t>
      </w:r>
      <w:r w:rsidRPr="00A62F46">
        <w:rPr>
          <w:rFonts w:ascii="宋体" w:eastAsia="宋体" w:hAnsi="宋体" w:cs="微软雅黑" w:hint="eastAsia"/>
          <w:lang w:eastAsia="zh-CN"/>
        </w:rPr>
        <w:t>户经营</w:t>
      </w:r>
      <w:r w:rsidRPr="00A62F46">
        <w:rPr>
          <w:rFonts w:ascii="宋体" w:eastAsia="宋体" w:hAnsi="宋体"/>
          <w:lang w:eastAsia="zh-CN"/>
        </w:rPr>
        <w:t>多年且不存在明</w:t>
      </w:r>
      <w:r w:rsidRPr="00A62F46">
        <w:rPr>
          <w:rFonts w:ascii="宋体" w:eastAsia="宋体" w:hAnsi="宋体" w:cs="微软雅黑" w:hint="eastAsia"/>
          <w:lang w:eastAsia="zh-CN"/>
        </w:rPr>
        <w:t>显亏损</w:t>
      </w:r>
      <w:r w:rsidRPr="00A62F46">
        <w:rPr>
          <w:rFonts w:ascii="宋体" w:eastAsia="宋体" w:hAnsi="宋体"/>
          <w:lang w:eastAsia="zh-CN"/>
        </w:rPr>
        <w:t>，</w:t>
      </w:r>
      <w:r w:rsidRPr="00A62F46">
        <w:rPr>
          <w:rFonts w:ascii="宋体" w:eastAsia="宋体" w:hAnsi="宋体" w:cs="微软雅黑" w:hint="eastAsia"/>
          <w:lang w:eastAsia="zh-CN"/>
        </w:rPr>
        <w:t>则应</w:t>
      </w:r>
      <w:r w:rsidRPr="00A62F46">
        <w:rPr>
          <w:rFonts w:ascii="宋体" w:eastAsia="宋体" w:hAnsi="宋体"/>
          <w:lang w:eastAsia="zh-CN"/>
        </w:rPr>
        <w:t>重点分析利</w:t>
      </w:r>
      <w:r w:rsidRPr="00A62F46">
        <w:rPr>
          <w:rFonts w:ascii="宋体" w:eastAsia="宋体" w:hAnsi="宋体" w:cs="微软雅黑" w:hint="eastAsia"/>
          <w:lang w:eastAsia="zh-CN"/>
        </w:rPr>
        <w:t>润</w:t>
      </w:r>
      <w:r w:rsidRPr="00A62F46">
        <w:rPr>
          <w:rFonts w:ascii="宋体" w:eastAsia="宋体" w:hAnsi="宋体"/>
          <w:lang w:eastAsia="zh-CN"/>
        </w:rPr>
        <w:t>去向，排除</w:t>
      </w:r>
      <w:r w:rsidRPr="00A62F46">
        <w:rPr>
          <w:rFonts w:ascii="宋体" w:eastAsia="宋体" w:hAnsi="宋体" w:cs="微软雅黑" w:hint="eastAsia"/>
          <w:lang w:eastAsia="zh-CN"/>
        </w:rPr>
        <w:t>隐</w:t>
      </w:r>
      <w:r w:rsidRPr="00A62F46">
        <w:rPr>
          <w:rFonts w:ascii="宋体" w:eastAsia="宋体" w:hAnsi="宋体"/>
          <w:lang w:eastAsia="zh-CN"/>
        </w:rPr>
        <w:t>性</w:t>
      </w:r>
      <w:r w:rsidRPr="00A62F46">
        <w:rPr>
          <w:rFonts w:ascii="宋体" w:eastAsia="宋体" w:hAnsi="宋体" w:cs="微软雅黑" w:hint="eastAsia"/>
          <w:lang w:eastAsia="zh-CN"/>
        </w:rPr>
        <w:t>负债</w:t>
      </w:r>
      <w:r w:rsidRPr="00A62F46">
        <w:rPr>
          <w:rFonts w:ascii="宋体" w:eastAsia="宋体" w:hAnsi="宋体"/>
          <w:lang w:eastAsia="zh-CN"/>
        </w:rPr>
        <w:t>和不良嗜好的可能性。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 w:cs="微软雅黑" w:hint="eastAsia"/>
          <w:lang w:eastAsia="zh-CN"/>
        </w:rPr>
        <w:t>负债</w:t>
      </w:r>
      <w:r w:rsidRPr="00A62F46">
        <w:rPr>
          <w:rFonts w:ascii="宋体" w:eastAsia="宋体" w:hAnsi="宋体"/>
          <w:lang w:eastAsia="zh-CN"/>
        </w:rPr>
        <w:t>：分析</w:t>
      </w:r>
      <w:r w:rsidRPr="00A62F46">
        <w:rPr>
          <w:rFonts w:ascii="宋体" w:eastAsia="宋体" w:hAnsi="宋体" w:cs="微软雅黑" w:hint="eastAsia"/>
          <w:lang w:eastAsia="zh-CN"/>
        </w:rPr>
        <w:t>负债</w:t>
      </w:r>
      <w:r w:rsidRPr="00A62F46">
        <w:rPr>
          <w:rFonts w:ascii="宋体" w:eastAsia="宋体" w:hAnsi="宋体"/>
          <w:lang w:eastAsia="zh-CN"/>
        </w:rPr>
        <w:t>增加的原因及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金去</w:t>
      </w:r>
      <w:r w:rsidRPr="00A62F46">
        <w:rPr>
          <w:rFonts w:ascii="宋体" w:eastAsia="宋体" w:hAnsi="宋体" w:cs="微软雅黑" w:hint="eastAsia"/>
          <w:lang w:eastAsia="zh-CN"/>
        </w:rPr>
        <w:t>处</w:t>
      </w:r>
      <w:r w:rsidRPr="00A62F46">
        <w:rPr>
          <w:rFonts w:ascii="宋体" w:eastAsia="宋体" w:hAnsi="宋体"/>
          <w:lang w:eastAsia="zh-CN"/>
        </w:rPr>
        <w:t>。根据</w:t>
      </w:r>
      <w:r w:rsidRPr="00A62F46">
        <w:rPr>
          <w:rFonts w:ascii="宋体" w:eastAsia="宋体" w:hAnsi="宋体" w:cs="微软雅黑" w:hint="eastAsia"/>
          <w:lang w:eastAsia="zh-CN"/>
        </w:rPr>
        <w:t>负债产</w:t>
      </w:r>
      <w:r w:rsidRPr="00A62F46">
        <w:rPr>
          <w:rFonts w:ascii="宋体" w:eastAsia="宋体" w:hAnsi="宋体"/>
          <w:lang w:eastAsia="zh-CN"/>
        </w:rPr>
        <w:t>生的</w:t>
      </w:r>
      <w:r w:rsidRPr="00A62F46">
        <w:rPr>
          <w:rFonts w:ascii="宋体" w:eastAsia="宋体" w:hAnsi="宋体" w:cs="微软雅黑" w:hint="eastAsia"/>
          <w:lang w:eastAsia="zh-CN"/>
        </w:rPr>
        <w:t>时间</w:t>
      </w:r>
      <w:r w:rsidRPr="00A62F46">
        <w:rPr>
          <w:rFonts w:ascii="宋体" w:eastAsia="宋体" w:hAnsi="宋体"/>
          <w:lang w:eastAsia="zh-CN"/>
        </w:rPr>
        <w:t>、金</w:t>
      </w:r>
      <w:r w:rsidRPr="00A62F46">
        <w:rPr>
          <w:rFonts w:ascii="宋体" w:eastAsia="宋体" w:hAnsi="宋体" w:cs="微软雅黑" w:hint="eastAsia"/>
          <w:lang w:eastAsia="zh-CN"/>
        </w:rPr>
        <w:t>额</w:t>
      </w:r>
      <w:r w:rsidRPr="00A62F46">
        <w:rPr>
          <w:rFonts w:ascii="宋体" w:eastAsia="宋体" w:hAnsi="宋体"/>
          <w:lang w:eastAsia="zh-CN"/>
        </w:rPr>
        <w:t>，</w:t>
      </w:r>
      <w:r w:rsidRPr="00A62F46">
        <w:rPr>
          <w:rFonts w:ascii="宋体" w:eastAsia="宋体" w:hAnsi="宋体" w:cs="微软雅黑" w:hint="eastAsia"/>
          <w:lang w:eastAsia="zh-CN"/>
        </w:rPr>
        <w:t>结</w:t>
      </w:r>
      <w:r w:rsidRPr="00A62F46">
        <w:rPr>
          <w:rFonts w:ascii="宋体" w:eastAsia="宋体" w:hAnsi="宋体"/>
          <w:lang w:eastAsia="zh-CN"/>
        </w:rPr>
        <w:t>合企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及</w:t>
      </w:r>
      <w:r w:rsidRPr="00A62F46">
        <w:rPr>
          <w:rFonts w:ascii="宋体" w:eastAsia="宋体" w:hAnsi="宋体" w:cs="微软雅黑" w:hint="eastAsia"/>
          <w:lang w:eastAsia="zh-CN"/>
        </w:rPr>
        <w:t>实</w:t>
      </w:r>
      <w:r w:rsidRPr="00A62F46">
        <w:rPr>
          <w:rFonts w:ascii="宋体" w:eastAsia="宋体" w:hAnsi="宋体"/>
          <w:lang w:eastAsia="zh-CN"/>
        </w:rPr>
        <w:t>控人的借款意</w:t>
      </w:r>
      <w:r w:rsidRPr="00A62F46">
        <w:rPr>
          <w:rFonts w:ascii="宋体" w:eastAsia="宋体" w:hAnsi="宋体" w:cs="微软雅黑" w:hint="eastAsia"/>
          <w:lang w:eastAsia="zh-CN"/>
        </w:rPr>
        <w:t>图</w:t>
      </w:r>
      <w:r w:rsidRPr="00A62F46">
        <w:rPr>
          <w:rFonts w:ascii="宋体" w:eastAsia="宋体" w:hAnsi="宋体"/>
          <w:lang w:eastAsia="zh-CN"/>
        </w:rPr>
        <w:t>做分析，是否用于主</w:t>
      </w:r>
      <w:r w:rsidRPr="00A62F46">
        <w:rPr>
          <w:rFonts w:ascii="宋体" w:eastAsia="宋体" w:hAnsi="宋体" w:cs="微软雅黑" w:hint="eastAsia"/>
          <w:lang w:eastAsia="zh-CN"/>
        </w:rPr>
        <w:t>业</w:t>
      </w:r>
      <w:r w:rsidRPr="00A62F46">
        <w:rPr>
          <w:rFonts w:ascii="宋体" w:eastAsia="宋体" w:hAnsi="宋体"/>
          <w:lang w:eastAsia="zh-CN"/>
        </w:rPr>
        <w:t>的主</w:t>
      </w:r>
      <w:r w:rsidRPr="00A62F46">
        <w:rPr>
          <w:rFonts w:ascii="宋体" w:eastAsia="宋体" w:hAnsi="宋体" w:cs="微软雅黑" w:hint="eastAsia"/>
          <w:lang w:eastAsia="zh-CN"/>
        </w:rPr>
        <w:t>业经营</w:t>
      </w:r>
      <w:r w:rsidRPr="00A62F46">
        <w:rPr>
          <w:rFonts w:ascii="宋体" w:eastAsia="宋体" w:hAnsi="宋体"/>
          <w:lang w:eastAsia="zh-CN"/>
        </w:rPr>
        <w:t>、</w:t>
      </w:r>
      <w:r w:rsidRPr="00A62F46">
        <w:rPr>
          <w:rFonts w:ascii="宋体" w:eastAsia="宋体" w:hAnsi="宋体" w:cs="微软雅黑" w:hint="eastAsia"/>
          <w:lang w:eastAsia="zh-CN"/>
        </w:rPr>
        <w:t>对</w:t>
      </w:r>
      <w:r w:rsidRPr="00A62F46">
        <w:rPr>
          <w:rFonts w:ascii="宋体" w:eastAsia="宋体" w:hAnsi="宋体"/>
          <w:lang w:eastAsia="zh-CN"/>
        </w:rPr>
        <w:t>外投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或用于改善生活和消</w:t>
      </w:r>
      <w:r w:rsidRPr="00A62F46">
        <w:rPr>
          <w:rFonts w:ascii="宋体" w:eastAsia="宋体" w:hAnsi="宋体" w:cs="微软雅黑" w:hint="eastAsia"/>
          <w:lang w:eastAsia="zh-CN"/>
        </w:rPr>
        <w:t>费</w:t>
      </w:r>
      <w:r w:rsidRPr="00A62F46">
        <w:rPr>
          <w:rFonts w:ascii="宋体" w:eastAsia="宋体" w:hAnsi="宋体"/>
          <w:lang w:eastAsia="zh-CN"/>
        </w:rPr>
        <w:t>；</w:t>
      </w:r>
      <w:r w:rsidRPr="00A62F46">
        <w:rPr>
          <w:rFonts w:ascii="宋体" w:eastAsia="宋体" w:hAnsi="宋体" w:cs="微软雅黑" w:hint="eastAsia"/>
          <w:lang w:eastAsia="zh-CN"/>
        </w:rPr>
        <w:t>负债</w:t>
      </w:r>
      <w:r w:rsidRPr="00A62F46">
        <w:rPr>
          <w:rFonts w:ascii="宋体" w:eastAsia="宋体" w:hAnsi="宋体"/>
          <w:lang w:eastAsia="zh-CN"/>
        </w:rPr>
        <w:t>的增加是否</w:t>
      </w:r>
      <w:r w:rsidRPr="00A62F46">
        <w:rPr>
          <w:rFonts w:ascii="宋体" w:eastAsia="宋体" w:hAnsi="宋体" w:cs="微软雅黑" w:hint="eastAsia"/>
          <w:lang w:eastAsia="zh-CN"/>
        </w:rPr>
        <w:t>带</w:t>
      </w:r>
      <w:r w:rsidRPr="00A62F46">
        <w:rPr>
          <w:rFonts w:ascii="宋体" w:eastAsia="宋体" w:hAnsi="宋体"/>
          <w:lang w:eastAsia="zh-CN"/>
        </w:rPr>
        <w:t>来</w:t>
      </w:r>
      <w:r w:rsidRPr="00A62F46">
        <w:rPr>
          <w:rFonts w:ascii="宋体" w:eastAsia="宋体" w:hAnsi="宋体" w:cs="微软雅黑" w:hint="eastAsia"/>
          <w:lang w:eastAsia="zh-CN"/>
        </w:rPr>
        <w:t>经营</w:t>
      </w:r>
      <w:r w:rsidRPr="00A62F46">
        <w:rPr>
          <w:rFonts w:ascii="宋体" w:eastAsia="宋体" w:hAnsi="宋体"/>
          <w:lang w:eastAsia="zh-CN"/>
        </w:rPr>
        <w:t>的改善、</w:t>
      </w:r>
      <w:r w:rsidRPr="00A62F46">
        <w:rPr>
          <w:rFonts w:ascii="宋体" w:eastAsia="宋体" w:hAnsi="宋体" w:cs="微软雅黑" w:hint="eastAsia"/>
          <w:lang w:eastAsia="zh-CN"/>
        </w:rPr>
        <w:t>销</w:t>
      </w:r>
      <w:r w:rsidRPr="00A62F46">
        <w:rPr>
          <w:rFonts w:ascii="宋体" w:eastAsia="宋体" w:hAnsi="宋体"/>
          <w:lang w:eastAsia="zh-CN"/>
        </w:rPr>
        <w:t>售的增</w:t>
      </w:r>
      <w:r w:rsidRPr="00A62F46">
        <w:rPr>
          <w:rFonts w:ascii="宋体" w:eastAsia="宋体" w:hAnsi="宋体" w:cs="微软雅黑" w:hint="eastAsia"/>
          <w:lang w:eastAsia="zh-CN"/>
        </w:rPr>
        <w:t>长</w:t>
      </w:r>
      <w:r w:rsidRPr="00A62F46">
        <w:rPr>
          <w:rFonts w:ascii="宋体" w:eastAsia="宋体" w:hAnsi="宋体"/>
          <w:lang w:eastAsia="zh-CN"/>
        </w:rPr>
        <w:t>、研</w:t>
      </w:r>
      <w:r w:rsidRPr="00A62F46">
        <w:rPr>
          <w:rFonts w:ascii="宋体" w:eastAsia="宋体" w:hAnsi="宋体" w:cs="微软雅黑" w:hint="eastAsia"/>
          <w:lang w:eastAsia="zh-CN"/>
        </w:rPr>
        <w:t>发</w:t>
      </w:r>
      <w:r w:rsidRPr="00A62F46">
        <w:rPr>
          <w:rFonts w:ascii="宋体" w:eastAsia="宋体" w:hAnsi="宋体"/>
          <w:lang w:eastAsia="zh-CN"/>
        </w:rPr>
        <w:t>的投入、利</w:t>
      </w:r>
      <w:r w:rsidRPr="00A62F46">
        <w:rPr>
          <w:rFonts w:ascii="宋体" w:eastAsia="宋体" w:hAnsi="宋体" w:cs="微软雅黑" w:hint="eastAsia"/>
          <w:lang w:eastAsia="zh-CN"/>
        </w:rPr>
        <w:t>润</w:t>
      </w:r>
      <w:r w:rsidRPr="00A62F46">
        <w:rPr>
          <w:rFonts w:ascii="宋体" w:eastAsia="宋体" w:hAnsi="宋体"/>
          <w:lang w:eastAsia="zh-CN"/>
        </w:rPr>
        <w:t>的增</w:t>
      </w:r>
      <w:r w:rsidRPr="00A62F46">
        <w:rPr>
          <w:rFonts w:ascii="宋体" w:eastAsia="宋体" w:hAnsi="宋体" w:cs="微软雅黑" w:hint="eastAsia"/>
          <w:lang w:eastAsia="zh-CN"/>
        </w:rPr>
        <w:t>长</w:t>
      </w:r>
      <w:r w:rsidRPr="00A62F46">
        <w:rPr>
          <w:rFonts w:ascii="宋体" w:eastAsia="宋体" w:hAnsi="宋体"/>
          <w:lang w:eastAsia="zh-CN"/>
        </w:rPr>
        <w:t>等，或者</w:t>
      </w:r>
      <w:r w:rsidRPr="00A62F46">
        <w:rPr>
          <w:rFonts w:ascii="宋体" w:eastAsia="宋体" w:hAnsi="宋体" w:cs="微软雅黑" w:hint="eastAsia"/>
          <w:lang w:eastAsia="zh-CN"/>
        </w:rPr>
        <w:t>负债</w:t>
      </w:r>
      <w:r w:rsidRPr="00A62F46">
        <w:rPr>
          <w:rFonts w:ascii="宋体" w:eastAsia="宋体" w:hAnsi="宋体"/>
          <w:lang w:eastAsia="zh-CN"/>
        </w:rPr>
        <w:t>增加的同</w:t>
      </w:r>
      <w:r w:rsidRPr="00A62F46">
        <w:rPr>
          <w:rFonts w:ascii="宋体" w:eastAsia="宋体" w:hAnsi="宋体" w:cs="微软雅黑" w:hint="eastAsia"/>
          <w:lang w:eastAsia="zh-CN"/>
        </w:rPr>
        <w:t>时</w:t>
      </w:r>
      <w:r w:rsidRPr="00A62F46">
        <w:rPr>
          <w:rFonts w:ascii="宋体" w:eastAsia="宋体" w:hAnsi="宋体"/>
          <w:lang w:eastAsia="zh-CN"/>
        </w:rPr>
        <w:t>增加了家庭的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、改善了住房条款、提升了生活</w:t>
      </w:r>
      <w:r w:rsidRPr="00A62F46">
        <w:rPr>
          <w:rFonts w:ascii="宋体" w:eastAsia="宋体" w:hAnsi="宋体" w:cs="微软雅黑" w:hint="eastAsia"/>
          <w:lang w:eastAsia="zh-CN"/>
        </w:rPr>
        <w:t>质</w:t>
      </w:r>
      <w:r w:rsidRPr="00A62F46">
        <w:rPr>
          <w:rFonts w:ascii="宋体" w:eastAsia="宋体" w:hAnsi="宋体"/>
          <w:lang w:eastAsia="zh-CN"/>
        </w:rPr>
        <w:t>量等等。如果</w:t>
      </w:r>
      <w:r w:rsidRPr="00A62F46">
        <w:rPr>
          <w:rFonts w:ascii="宋体" w:eastAsia="宋体" w:hAnsi="宋体" w:cs="微软雅黑" w:hint="eastAsia"/>
          <w:lang w:eastAsia="zh-CN"/>
        </w:rPr>
        <w:t>负债</w:t>
      </w:r>
      <w:r w:rsidRPr="00A62F46">
        <w:rPr>
          <w:rFonts w:ascii="宋体" w:eastAsia="宋体" w:hAnsi="宋体"/>
          <w:lang w:eastAsia="zh-CN"/>
        </w:rPr>
        <w:t>的增加看不到去</w:t>
      </w:r>
      <w:r w:rsidRPr="00A62F46">
        <w:rPr>
          <w:rFonts w:ascii="宋体" w:eastAsia="宋体" w:hAnsi="宋体" w:cs="微软雅黑" w:hint="eastAsia"/>
          <w:lang w:eastAsia="zh-CN"/>
        </w:rPr>
        <w:t>处</w:t>
      </w:r>
      <w:r w:rsidRPr="00A62F46">
        <w:rPr>
          <w:rFonts w:ascii="宋体" w:eastAsia="宋体" w:hAnsi="宋体"/>
          <w:lang w:eastAsia="zh-CN"/>
        </w:rPr>
        <w:t>，需要做重点了解，排除硬性</w:t>
      </w:r>
      <w:r w:rsidRPr="00A62F46">
        <w:rPr>
          <w:rFonts w:ascii="宋体" w:eastAsia="宋体" w:hAnsi="宋体" w:cs="微软雅黑" w:hint="eastAsia"/>
          <w:lang w:eastAsia="zh-CN"/>
        </w:rPr>
        <w:t>负债</w:t>
      </w:r>
      <w:r w:rsidRPr="00A62F46">
        <w:rPr>
          <w:rFonts w:ascii="宋体" w:eastAsia="宋体" w:hAnsi="宋体"/>
          <w:lang w:eastAsia="zh-CN"/>
        </w:rPr>
        <w:t>、未知投</w:t>
      </w:r>
      <w:r w:rsidRPr="00A62F46">
        <w:rPr>
          <w:rFonts w:ascii="宋体" w:eastAsia="宋体" w:hAnsi="宋体" w:cs="微软雅黑" w:hint="eastAsia"/>
          <w:lang w:eastAsia="zh-CN"/>
        </w:rPr>
        <w:t>资</w:t>
      </w:r>
      <w:r w:rsidRPr="00A62F46">
        <w:rPr>
          <w:rFonts w:ascii="宋体" w:eastAsia="宋体" w:hAnsi="宋体"/>
          <w:lang w:eastAsia="zh-CN"/>
        </w:rPr>
        <w:t>、以及</w:t>
      </w:r>
      <w:r w:rsidRPr="00A62F46">
        <w:rPr>
          <w:rFonts w:ascii="宋体" w:eastAsia="宋体" w:hAnsi="宋体" w:cs="微软雅黑" w:hint="eastAsia"/>
          <w:lang w:eastAsia="zh-CN"/>
        </w:rPr>
        <w:t>赌</w:t>
      </w:r>
      <w:r w:rsidRPr="00A62F46">
        <w:rPr>
          <w:rFonts w:ascii="宋体" w:eastAsia="宋体" w:hAnsi="宋体"/>
          <w:lang w:eastAsia="zh-CN"/>
        </w:rPr>
        <w:t>博等情形。</w:t>
      </w:r>
    </w:p>
    <w:p w:rsidR="00361F3F" w:rsidRPr="00A62F46" w:rsidRDefault="00000000" w:rsidP="00A62F46">
      <w:pPr>
        <w:rPr>
          <w:rFonts w:ascii="宋体" w:eastAsia="宋体" w:hAnsi="宋体"/>
          <w:lang w:eastAsia="zh-CN"/>
        </w:rPr>
      </w:pP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：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包括以各种形</w:t>
      </w:r>
      <w:r w:rsidRPr="00A62F46">
        <w:rPr>
          <w:rFonts w:ascii="宋体" w:eastAsia="宋体" w:hAnsi="宋体" w:cs="微软雅黑" w:hint="eastAsia"/>
          <w:lang w:eastAsia="zh-CN"/>
        </w:rPr>
        <w:t>态</w:t>
      </w:r>
      <w:r w:rsidRPr="00A62F46">
        <w:rPr>
          <w:rFonts w:ascii="宋体" w:eastAsia="宋体" w:hAnsi="宋体"/>
          <w:lang w:eastAsia="zh-CN"/>
        </w:rPr>
        <w:t>存在的有价</w:t>
      </w:r>
      <w:r w:rsidRPr="00A62F46">
        <w:rPr>
          <w:rFonts w:ascii="宋体" w:eastAsia="宋体" w:hAnsi="宋体" w:cs="微软雅黑" w:hint="eastAsia"/>
          <w:lang w:eastAsia="zh-CN"/>
        </w:rPr>
        <w:t>值</w:t>
      </w:r>
      <w:r w:rsidRPr="00A62F46">
        <w:rPr>
          <w:rFonts w:ascii="宋体" w:eastAsia="宋体" w:hAnsi="宋体"/>
          <w:lang w:eastAsia="zh-CN"/>
        </w:rPr>
        <w:t>的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，如存款、房地</w:t>
      </w:r>
      <w:r w:rsidRPr="00A62F46">
        <w:rPr>
          <w:rFonts w:ascii="宋体" w:eastAsia="宋体" w:hAnsi="宋体" w:cs="微软雅黑" w:hint="eastAsia"/>
          <w:lang w:eastAsia="zh-CN"/>
        </w:rPr>
        <w:t>产</w:t>
      </w:r>
      <w:r w:rsidRPr="00A62F46">
        <w:rPr>
          <w:rFonts w:ascii="宋体" w:eastAsia="宋体" w:hAnsi="宋体"/>
          <w:lang w:eastAsia="zh-CN"/>
        </w:rPr>
        <w:t>、汽</w:t>
      </w:r>
      <w:r w:rsidRPr="00A62F46">
        <w:rPr>
          <w:rFonts w:ascii="宋体" w:eastAsia="宋体" w:hAnsi="宋体" w:cs="微软雅黑" w:hint="eastAsia"/>
          <w:lang w:eastAsia="zh-CN"/>
        </w:rPr>
        <w:t>车</w:t>
      </w:r>
      <w:r w:rsidRPr="00A62F46">
        <w:rPr>
          <w:rFonts w:ascii="宋体" w:eastAsia="宋体" w:hAnsi="宋体"/>
          <w:lang w:eastAsia="zh-CN"/>
        </w:rPr>
        <w:t>、股票、基金、股</w:t>
      </w:r>
      <w:r w:rsidRPr="00A62F46">
        <w:rPr>
          <w:rFonts w:ascii="宋体" w:eastAsia="宋体" w:hAnsi="宋体" w:cs="微软雅黑" w:hint="eastAsia"/>
          <w:lang w:eastAsia="zh-CN"/>
        </w:rPr>
        <w:t>权</w:t>
      </w:r>
      <w:r w:rsidRPr="00A62F46">
        <w:rPr>
          <w:rFonts w:ascii="宋体" w:eastAsia="宋体" w:hAnsi="宋体"/>
          <w:lang w:eastAsia="zh-CN"/>
        </w:rPr>
        <w:t>、有价</w:t>
      </w:r>
      <w:r w:rsidRPr="00A62F46">
        <w:rPr>
          <w:rFonts w:ascii="宋体" w:eastAsia="宋体" w:hAnsi="宋体" w:cs="微软雅黑" w:hint="eastAsia"/>
          <w:lang w:eastAsia="zh-CN"/>
        </w:rPr>
        <w:t>值</w:t>
      </w:r>
      <w:r w:rsidRPr="00A62F46">
        <w:rPr>
          <w:rFonts w:ascii="宋体" w:eastAsia="宋体" w:hAnsi="宋体"/>
          <w:lang w:eastAsia="zh-CN"/>
        </w:rPr>
        <w:t>的存</w:t>
      </w:r>
      <w:r w:rsidRPr="00A62F46">
        <w:rPr>
          <w:rFonts w:ascii="宋体" w:eastAsia="宋体" w:hAnsi="宋体" w:cs="微软雅黑" w:hint="eastAsia"/>
          <w:lang w:eastAsia="zh-CN"/>
        </w:rPr>
        <w:t>货</w:t>
      </w:r>
      <w:r w:rsidRPr="00A62F46">
        <w:rPr>
          <w:rFonts w:ascii="宋体" w:eastAsia="宋体" w:hAnsi="宋体"/>
          <w:lang w:eastAsia="zh-CN"/>
        </w:rPr>
        <w:t>等，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殷</w:t>
      </w:r>
      <w:r w:rsidRPr="00A62F46">
        <w:rPr>
          <w:rFonts w:ascii="宋体" w:eastAsia="宋体" w:hAnsi="宋体" w:cs="微软雅黑" w:hint="eastAsia"/>
          <w:lang w:eastAsia="zh-CN"/>
        </w:rPr>
        <w:t>实说</w:t>
      </w:r>
      <w:r w:rsidRPr="00A62F46">
        <w:rPr>
          <w:rFonts w:ascii="宋体" w:eastAsia="宋体" w:hAnsi="宋体"/>
          <w:lang w:eastAsia="zh-CN"/>
        </w:rPr>
        <w:t>明客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有一定的利</w:t>
      </w:r>
      <w:r w:rsidRPr="00A62F46">
        <w:rPr>
          <w:rFonts w:ascii="宋体" w:eastAsia="宋体" w:hAnsi="宋体" w:cs="微软雅黑" w:hint="eastAsia"/>
          <w:lang w:eastAsia="zh-CN"/>
        </w:rPr>
        <w:t>润积</w:t>
      </w:r>
      <w:r w:rsidRPr="00A62F46">
        <w:rPr>
          <w:rFonts w:ascii="宋体" w:eastAsia="宋体" w:hAnsi="宋体"/>
          <w:lang w:eastAsia="zh-CN"/>
        </w:rPr>
        <w:t>累，有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好的</w:t>
      </w:r>
      <w:r w:rsidRPr="00A62F46">
        <w:rPr>
          <w:rFonts w:ascii="宋体" w:eastAsia="宋体" w:hAnsi="宋体" w:cs="微软雅黑" w:hint="eastAsia"/>
          <w:lang w:eastAsia="zh-CN"/>
        </w:rPr>
        <w:t>还</w:t>
      </w:r>
      <w:r w:rsidRPr="00A62F46">
        <w:rPr>
          <w:rFonts w:ascii="宋体" w:eastAsia="宋体" w:hAnsi="宋体"/>
          <w:lang w:eastAsia="zh-CN"/>
        </w:rPr>
        <w:t>款</w:t>
      </w:r>
      <w:r w:rsidRPr="00A62F46">
        <w:rPr>
          <w:rFonts w:ascii="宋体" w:eastAsia="宋体" w:hAnsi="宋体" w:cs="微软雅黑" w:hint="eastAsia"/>
          <w:lang w:eastAsia="zh-CN"/>
        </w:rPr>
        <w:t>腾</w:t>
      </w:r>
      <w:r w:rsidRPr="00A62F46">
        <w:rPr>
          <w:rFonts w:ascii="宋体" w:eastAsia="宋体" w:hAnsi="宋体"/>
          <w:lang w:eastAsia="zh-CN"/>
        </w:rPr>
        <w:t>挪空</w:t>
      </w:r>
      <w:r w:rsidRPr="00A62F46">
        <w:rPr>
          <w:rFonts w:ascii="宋体" w:eastAsia="宋体" w:hAnsi="宋体" w:cs="微软雅黑" w:hint="eastAsia"/>
          <w:lang w:eastAsia="zh-CN"/>
        </w:rPr>
        <w:t>间</w:t>
      </w:r>
      <w:r w:rsidRPr="00A62F46">
        <w:rPr>
          <w:rFonts w:ascii="宋体" w:eastAsia="宋体" w:hAnsi="宋体"/>
          <w:lang w:eastAsia="zh-CN"/>
        </w:rPr>
        <w:t>，具</w:t>
      </w:r>
      <w:r w:rsidRPr="00A62F46">
        <w:rPr>
          <w:rFonts w:ascii="宋体" w:eastAsia="宋体" w:hAnsi="宋体" w:cs="微软雅黑" w:hint="eastAsia"/>
          <w:lang w:eastAsia="zh-CN"/>
        </w:rPr>
        <w:t>备</w:t>
      </w:r>
      <w:r w:rsidRPr="00A62F46">
        <w:rPr>
          <w:rFonts w:ascii="宋体" w:eastAsia="宋体" w:hAnsi="宋体"/>
          <w:lang w:eastAsia="zh-CN"/>
        </w:rPr>
        <w:t>一定的</w:t>
      </w:r>
      <w:r w:rsidRPr="00A62F46">
        <w:rPr>
          <w:rFonts w:ascii="宋体" w:eastAsia="宋体" w:hAnsi="宋体" w:cs="微软雅黑" w:hint="eastAsia"/>
          <w:lang w:eastAsia="zh-CN"/>
        </w:rPr>
        <w:t>违约</w:t>
      </w:r>
      <w:r w:rsidRPr="00A62F46">
        <w:rPr>
          <w:rFonts w:ascii="宋体" w:eastAsia="宋体" w:hAnsi="宋体"/>
          <w:lang w:eastAsia="zh-CN"/>
        </w:rPr>
        <w:t>成本；反之</w:t>
      </w:r>
      <w:r w:rsidRPr="00A62F46">
        <w:rPr>
          <w:rFonts w:ascii="宋体" w:eastAsia="宋体" w:hAnsi="宋体" w:cs="微软雅黑" w:hint="eastAsia"/>
          <w:lang w:eastAsia="zh-CN"/>
        </w:rPr>
        <w:t>说</w:t>
      </w:r>
      <w:r w:rsidRPr="00A62F46">
        <w:rPr>
          <w:rFonts w:ascii="宋体" w:eastAsia="宋体" w:hAnsi="宋体"/>
          <w:lang w:eastAsia="zh-CN"/>
        </w:rPr>
        <w:t>明客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盈利能力不</w:t>
      </w:r>
      <w:r w:rsidRPr="00A62F46">
        <w:rPr>
          <w:rFonts w:ascii="宋体" w:eastAsia="宋体" w:hAnsi="宋体" w:cs="微软雅黑" w:hint="eastAsia"/>
          <w:lang w:eastAsia="zh-CN"/>
        </w:rPr>
        <w:t>稳</w:t>
      </w:r>
      <w:r w:rsidRPr="00A62F46">
        <w:rPr>
          <w:rFonts w:ascii="宋体" w:eastAsia="宋体" w:hAnsi="宋体"/>
          <w:lang w:eastAsia="zh-CN"/>
        </w:rPr>
        <w:t>定或不</w:t>
      </w:r>
      <w:r w:rsidRPr="00A62F46">
        <w:rPr>
          <w:rFonts w:ascii="宋体" w:eastAsia="宋体" w:hAnsi="宋体" w:cs="微软雅黑" w:hint="eastAsia"/>
          <w:lang w:eastAsia="zh-CN"/>
        </w:rPr>
        <w:t>强</w:t>
      </w:r>
      <w:r w:rsidRPr="00A62F46">
        <w:rPr>
          <w:rFonts w:ascii="宋体" w:eastAsia="宋体" w:hAnsi="宋体"/>
          <w:lang w:eastAsia="zh-CN"/>
        </w:rPr>
        <w:t>，</w:t>
      </w:r>
      <w:r w:rsidRPr="00A62F46">
        <w:rPr>
          <w:rFonts w:ascii="宋体" w:eastAsia="宋体" w:hAnsi="宋体" w:cs="微软雅黑" w:hint="eastAsia"/>
          <w:lang w:eastAsia="zh-CN"/>
        </w:rPr>
        <w:t>腾</w:t>
      </w:r>
      <w:r w:rsidRPr="00A62F46">
        <w:rPr>
          <w:rFonts w:ascii="宋体" w:eastAsia="宋体" w:hAnsi="宋体"/>
          <w:lang w:eastAsia="zh-CN"/>
        </w:rPr>
        <w:t>挪空</w:t>
      </w:r>
      <w:r w:rsidRPr="00A62F46">
        <w:rPr>
          <w:rFonts w:ascii="宋体" w:eastAsia="宋体" w:hAnsi="宋体" w:cs="微软雅黑" w:hint="eastAsia"/>
          <w:lang w:eastAsia="zh-CN"/>
        </w:rPr>
        <w:t>间</w:t>
      </w:r>
      <w:r w:rsidRPr="00A62F46">
        <w:rPr>
          <w:rFonts w:ascii="宋体" w:eastAsia="宋体" w:hAnsi="宋体"/>
          <w:lang w:eastAsia="zh-CN"/>
        </w:rPr>
        <w:t>不大，</w:t>
      </w:r>
      <w:r w:rsidRPr="00A62F46">
        <w:rPr>
          <w:rFonts w:ascii="宋体" w:eastAsia="宋体" w:hAnsi="宋体" w:cs="微软雅黑" w:hint="eastAsia"/>
          <w:lang w:eastAsia="zh-CN"/>
        </w:rPr>
        <w:t>违约</w:t>
      </w:r>
      <w:r w:rsidRPr="00A62F46">
        <w:rPr>
          <w:rFonts w:ascii="宋体" w:eastAsia="宋体" w:hAnsi="宋体"/>
          <w:lang w:eastAsia="zh-CN"/>
        </w:rPr>
        <w:t>成本</w:t>
      </w:r>
      <w:r w:rsidRPr="00A62F46">
        <w:rPr>
          <w:rFonts w:ascii="宋体" w:eastAsia="宋体" w:hAnsi="宋体" w:cs="微软雅黑" w:hint="eastAsia"/>
          <w:lang w:eastAsia="zh-CN"/>
        </w:rPr>
        <w:t>较</w:t>
      </w:r>
      <w:r w:rsidRPr="00A62F46">
        <w:rPr>
          <w:rFonts w:ascii="宋体" w:eastAsia="宋体" w:hAnsi="宋体"/>
          <w:lang w:eastAsia="zh-CN"/>
        </w:rPr>
        <w:t>低。持有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的客</w:t>
      </w:r>
      <w:r w:rsidRPr="00A62F46">
        <w:rPr>
          <w:rFonts w:ascii="宋体" w:eastAsia="宋体" w:hAnsi="宋体" w:cs="微软雅黑" w:hint="eastAsia"/>
          <w:lang w:eastAsia="zh-CN"/>
        </w:rPr>
        <w:t>户</w:t>
      </w:r>
      <w:r w:rsidRPr="00A62F46">
        <w:rPr>
          <w:rFonts w:ascii="宋体" w:eastAsia="宋体" w:hAnsi="宋体"/>
          <w:lang w:eastAsia="zh-CN"/>
        </w:rPr>
        <w:t>需关注</w:t>
      </w:r>
      <w:r w:rsidRPr="00A62F46">
        <w:rPr>
          <w:rFonts w:ascii="宋体" w:eastAsia="宋体" w:hAnsi="宋体" w:cs="微软雅黑" w:hint="eastAsia"/>
          <w:lang w:eastAsia="zh-CN"/>
        </w:rPr>
        <w:t>资产</w:t>
      </w:r>
      <w:r w:rsidRPr="00A62F46">
        <w:rPr>
          <w:rFonts w:ascii="宋体" w:eastAsia="宋体" w:hAnsi="宋体"/>
          <w:lang w:eastAsia="zh-CN"/>
        </w:rPr>
        <w:t>抵押率，抵押率与</w:t>
      </w:r>
      <w:r w:rsidRPr="00A62F46">
        <w:rPr>
          <w:rFonts w:ascii="宋体" w:eastAsia="宋体" w:hAnsi="宋体" w:cs="微软雅黑" w:hint="eastAsia"/>
          <w:lang w:eastAsia="zh-CN"/>
        </w:rPr>
        <w:t>负债</w:t>
      </w:r>
      <w:r w:rsidRPr="00A62F46">
        <w:rPr>
          <w:rFonts w:ascii="宋体" w:eastAsia="宋体" w:hAnsi="宋体"/>
          <w:lang w:eastAsia="zh-CN"/>
        </w:rPr>
        <w:t>率相关。</w:t>
      </w:r>
    </w:p>
    <w:sectPr w:rsidR="00361F3F" w:rsidRPr="00A62F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69581">
    <w:abstractNumId w:val="8"/>
  </w:num>
  <w:num w:numId="2" w16cid:durableId="950012865">
    <w:abstractNumId w:val="6"/>
  </w:num>
  <w:num w:numId="3" w16cid:durableId="333072394">
    <w:abstractNumId w:val="5"/>
  </w:num>
  <w:num w:numId="4" w16cid:durableId="1784809744">
    <w:abstractNumId w:val="4"/>
  </w:num>
  <w:num w:numId="5" w16cid:durableId="411241277">
    <w:abstractNumId w:val="7"/>
  </w:num>
  <w:num w:numId="6" w16cid:durableId="204827995">
    <w:abstractNumId w:val="3"/>
  </w:num>
  <w:num w:numId="7" w16cid:durableId="794370798">
    <w:abstractNumId w:val="2"/>
  </w:num>
  <w:num w:numId="8" w16cid:durableId="1265504089">
    <w:abstractNumId w:val="1"/>
  </w:num>
  <w:num w:numId="9" w16cid:durableId="155997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1F3F"/>
    <w:rsid w:val="00A62F46"/>
    <w:rsid w:val="00A72A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8F91DEC-AEB1-AF41-BC2E-0992A5F1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fenghao Cui</cp:lastModifiedBy>
  <cp:revision>2</cp:revision>
  <dcterms:created xsi:type="dcterms:W3CDTF">2013-12-23T23:15:00Z</dcterms:created>
  <dcterms:modified xsi:type="dcterms:W3CDTF">2024-10-22T02:28:00Z</dcterms:modified>
  <cp:category/>
</cp:coreProperties>
</file>